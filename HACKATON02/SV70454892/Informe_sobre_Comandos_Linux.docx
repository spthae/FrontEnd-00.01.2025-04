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AAD19" w14:textId="12D3308A" w:rsidR="00D16ED5" w:rsidRPr="00F77690" w:rsidRDefault="00000000" w:rsidP="002F52EA">
      <w:pPr>
        <w:pStyle w:val="Ttulo"/>
        <w:jc w:val="center"/>
        <w:rPr>
          <w:b/>
          <w:bCs/>
          <w:color w:val="548DD4" w:themeColor="text2" w:themeTint="99"/>
          <w:sz w:val="72"/>
          <w:szCs w:val="72"/>
        </w:rPr>
      </w:pPr>
      <w:r w:rsidRPr="00F77690">
        <w:rPr>
          <w:b/>
          <w:bCs/>
          <w:color w:val="548DD4" w:themeColor="text2" w:themeTint="99"/>
          <w:sz w:val="72"/>
          <w:szCs w:val="72"/>
        </w:rPr>
        <w:t>I</w:t>
      </w:r>
      <w:r w:rsidR="00E94F20">
        <w:rPr>
          <w:b/>
          <w:bCs/>
          <w:color w:val="548DD4" w:themeColor="text2" w:themeTint="99"/>
          <w:sz w:val="72"/>
          <w:szCs w:val="72"/>
        </w:rPr>
        <w:t xml:space="preserve">NFORME SOBRE </w:t>
      </w:r>
      <w:r w:rsidR="00DC744E">
        <w:rPr>
          <w:b/>
          <w:bCs/>
          <w:color w:val="548DD4" w:themeColor="text2" w:themeTint="99"/>
          <w:sz w:val="72"/>
          <w:szCs w:val="72"/>
        </w:rPr>
        <w:t>COMANDOS LINUX</w:t>
      </w:r>
    </w:p>
    <w:p w14:paraId="5E6DA607" w14:textId="4AF9CD56" w:rsidR="00F77690" w:rsidRDefault="00F77690" w:rsidP="002F52EA">
      <w:pPr>
        <w:spacing w:line="480" w:lineRule="auto"/>
        <w:rPr>
          <w:b/>
          <w:bCs/>
          <w:color w:val="548DD4" w:themeColor="text2" w:themeTint="99"/>
          <w:sz w:val="40"/>
          <w:szCs w:val="40"/>
        </w:rPr>
      </w:pPr>
    </w:p>
    <w:p w14:paraId="70CC06F4" w14:textId="77777777" w:rsidR="00F77690" w:rsidRDefault="00F77690" w:rsidP="002F52EA">
      <w:pPr>
        <w:spacing w:line="480" w:lineRule="auto"/>
        <w:rPr>
          <w:b/>
          <w:bCs/>
          <w:color w:val="548DD4" w:themeColor="text2" w:themeTint="99"/>
          <w:sz w:val="40"/>
          <w:szCs w:val="40"/>
        </w:rPr>
      </w:pPr>
    </w:p>
    <w:p w14:paraId="7EA3BEE0" w14:textId="77777777" w:rsidR="00F77690" w:rsidRDefault="00F77690" w:rsidP="002F52EA">
      <w:pPr>
        <w:spacing w:line="480" w:lineRule="auto"/>
        <w:rPr>
          <w:b/>
          <w:bCs/>
          <w:color w:val="548DD4" w:themeColor="text2" w:themeTint="99"/>
          <w:sz w:val="40"/>
          <w:szCs w:val="40"/>
        </w:rPr>
      </w:pPr>
    </w:p>
    <w:p w14:paraId="776A0618" w14:textId="7A7D1372" w:rsidR="00F77690" w:rsidRDefault="00F77690" w:rsidP="00F77690">
      <w:pPr>
        <w:spacing w:line="480" w:lineRule="auto"/>
        <w:jc w:val="center"/>
        <w:rPr>
          <w:b/>
          <w:bCs/>
          <w:color w:val="548DD4" w:themeColor="text2" w:themeTint="99"/>
          <w:sz w:val="40"/>
          <w:szCs w:val="40"/>
        </w:rPr>
      </w:pPr>
      <w:r>
        <w:rPr>
          <w:b/>
          <w:bCs/>
          <w:color w:val="548DD4" w:themeColor="text2" w:themeTint="99"/>
          <w:sz w:val="40"/>
          <w:szCs w:val="40"/>
        </w:rPr>
        <w:t>ALVARO ANDRES AGÜERO BARRERA</w:t>
      </w:r>
    </w:p>
    <w:p w14:paraId="58A71592" w14:textId="5BA3E29B" w:rsidR="00F77690" w:rsidRDefault="00F77690" w:rsidP="00F77690">
      <w:pPr>
        <w:spacing w:line="480" w:lineRule="auto"/>
        <w:jc w:val="center"/>
        <w:rPr>
          <w:b/>
          <w:bCs/>
          <w:color w:val="548DD4" w:themeColor="text2" w:themeTint="99"/>
          <w:sz w:val="40"/>
          <w:szCs w:val="40"/>
        </w:rPr>
      </w:pPr>
      <w:r w:rsidRPr="00F77690">
        <w:rPr>
          <w:b/>
          <w:bCs/>
          <w:color w:val="548DD4" w:themeColor="text2" w:themeTint="99"/>
          <w:sz w:val="40"/>
          <w:szCs w:val="40"/>
        </w:rPr>
        <w:t>SV70454892</w:t>
      </w:r>
    </w:p>
    <w:p w14:paraId="22F3AE36" w14:textId="77777777" w:rsidR="00F77690" w:rsidRDefault="00F77690" w:rsidP="00F77690">
      <w:pPr>
        <w:spacing w:line="480" w:lineRule="auto"/>
        <w:jc w:val="center"/>
        <w:rPr>
          <w:b/>
          <w:bCs/>
          <w:color w:val="548DD4" w:themeColor="text2" w:themeTint="99"/>
          <w:sz w:val="40"/>
          <w:szCs w:val="40"/>
        </w:rPr>
      </w:pPr>
    </w:p>
    <w:p w14:paraId="34DFB7FE" w14:textId="77777777" w:rsidR="00F77690" w:rsidRDefault="00F77690" w:rsidP="00F77690">
      <w:pPr>
        <w:spacing w:line="480" w:lineRule="auto"/>
        <w:jc w:val="center"/>
        <w:rPr>
          <w:b/>
          <w:bCs/>
          <w:color w:val="548DD4" w:themeColor="text2" w:themeTint="99"/>
          <w:sz w:val="40"/>
          <w:szCs w:val="40"/>
        </w:rPr>
      </w:pPr>
    </w:p>
    <w:p w14:paraId="1A7121E9" w14:textId="79A7ED05" w:rsidR="00F77690" w:rsidRDefault="00F77690" w:rsidP="00F77690">
      <w:pPr>
        <w:spacing w:line="480" w:lineRule="auto"/>
        <w:jc w:val="center"/>
        <w:rPr>
          <w:b/>
          <w:bCs/>
          <w:color w:val="548DD4" w:themeColor="text2" w:themeTint="99"/>
          <w:sz w:val="40"/>
          <w:szCs w:val="40"/>
        </w:rPr>
      </w:pPr>
      <w:r>
        <w:rPr>
          <w:b/>
          <w:bCs/>
          <w:color w:val="548DD4" w:themeColor="text2" w:themeTint="99"/>
          <w:sz w:val="40"/>
          <w:szCs w:val="40"/>
        </w:rPr>
        <w:t>IDAT - 2025</w:t>
      </w:r>
    </w:p>
    <w:p w14:paraId="68F5A32B" w14:textId="77777777" w:rsidR="00F77690" w:rsidRDefault="00F77690" w:rsidP="002F52EA">
      <w:pPr>
        <w:spacing w:line="480" w:lineRule="auto"/>
        <w:rPr>
          <w:b/>
          <w:bCs/>
          <w:color w:val="548DD4" w:themeColor="text2" w:themeTint="99"/>
          <w:sz w:val="40"/>
          <w:szCs w:val="40"/>
        </w:rPr>
      </w:pPr>
    </w:p>
    <w:p w14:paraId="07D19E2F" w14:textId="4694B096" w:rsidR="002F52EA" w:rsidRDefault="00000000" w:rsidP="002F52EA">
      <w:pPr>
        <w:spacing w:line="480" w:lineRule="auto"/>
        <w:rPr>
          <w:b/>
          <w:bCs/>
          <w:color w:val="548DD4" w:themeColor="text2" w:themeTint="99"/>
          <w:sz w:val="40"/>
          <w:szCs w:val="40"/>
        </w:rPr>
      </w:pPr>
      <w:r w:rsidRPr="002F52EA">
        <w:rPr>
          <w:b/>
          <w:bCs/>
          <w:color w:val="548DD4" w:themeColor="text2" w:themeTint="99"/>
          <w:sz w:val="40"/>
          <w:szCs w:val="40"/>
        </w:rPr>
        <w:lastRenderedPageBreak/>
        <w:t>Resumen Ejecutivo</w:t>
      </w:r>
      <w:r>
        <w:br/>
      </w:r>
      <w:r>
        <w:br/>
      </w:r>
      <w:r w:rsidR="00DC744E" w:rsidRPr="00DC744E">
        <w:rPr>
          <w:sz w:val="24"/>
          <w:szCs w:val="24"/>
        </w:rPr>
        <w:t>Este informe presenta un análisis detallado de los comandos fundamentales de Linux, que permiten la gestión eficiente del sistema operativo desde la terminal. Está orientado a estudiantes de ingeniería, profesionales de sistemas, y cualquier usuario que desee adquirir conocimientos prácticos sobre el uso de comandos en entornos Unix.</w:t>
      </w:r>
      <w:r w:rsidRPr="002F52EA">
        <w:rPr>
          <w:sz w:val="24"/>
          <w:szCs w:val="24"/>
        </w:rPr>
        <w:br/>
      </w:r>
      <w:r>
        <w:br/>
      </w:r>
    </w:p>
    <w:p w14:paraId="290A4C62" w14:textId="77777777" w:rsidR="002F52EA" w:rsidRDefault="002F52EA" w:rsidP="002F52EA">
      <w:pPr>
        <w:rPr>
          <w:b/>
          <w:bCs/>
          <w:color w:val="548DD4" w:themeColor="text2" w:themeTint="99"/>
          <w:sz w:val="40"/>
          <w:szCs w:val="40"/>
        </w:rPr>
      </w:pPr>
    </w:p>
    <w:p w14:paraId="117553ED" w14:textId="77777777" w:rsidR="002F52EA" w:rsidRDefault="002F52EA" w:rsidP="002F52EA">
      <w:pPr>
        <w:rPr>
          <w:b/>
          <w:bCs/>
          <w:color w:val="548DD4" w:themeColor="text2" w:themeTint="99"/>
          <w:sz w:val="40"/>
          <w:szCs w:val="40"/>
        </w:rPr>
      </w:pPr>
    </w:p>
    <w:p w14:paraId="13CE20FD" w14:textId="77777777" w:rsidR="00F77690" w:rsidRDefault="00F77690" w:rsidP="002F52EA">
      <w:pPr>
        <w:rPr>
          <w:b/>
          <w:bCs/>
          <w:color w:val="548DD4" w:themeColor="text2" w:themeTint="99"/>
          <w:sz w:val="40"/>
          <w:szCs w:val="40"/>
        </w:rPr>
      </w:pPr>
    </w:p>
    <w:p w14:paraId="1A944D05" w14:textId="77777777" w:rsidR="00F77690" w:rsidRDefault="00F77690" w:rsidP="002F52EA">
      <w:pPr>
        <w:rPr>
          <w:b/>
          <w:bCs/>
          <w:color w:val="548DD4" w:themeColor="text2" w:themeTint="99"/>
          <w:sz w:val="40"/>
          <w:szCs w:val="40"/>
        </w:rPr>
      </w:pPr>
    </w:p>
    <w:p w14:paraId="07B3D3F4" w14:textId="77777777" w:rsidR="00DC744E" w:rsidRDefault="00DC744E" w:rsidP="002F52EA">
      <w:pPr>
        <w:rPr>
          <w:b/>
          <w:bCs/>
          <w:color w:val="548DD4" w:themeColor="text2" w:themeTint="99"/>
          <w:sz w:val="40"/>
          <w:szCs w:val="40"/>
        </w:rPr>
      </w:pPr>
    </w:p>
    <w:p w14:paraId="6324EB5C" w14:textId="77777777" w:rsidR="002F52EA" w:rsidRDefault="002F52EA" w:rsidP="002F52EA">
      <w:pPr>
        <w:rPr>
          <w:b/>
          <w:bCs/>
          <w:color w:val="548DD4" w:themeColor="text2" w:themeTint="99"/>
          <w:sz w:val="40"/>
          <w:szCs w:val="40"/>
        </w:rPr>
      </w:pPr>
    </w:p>
    <w:p w14:paraId="578E2935" w14:textId="77777777" w:rsidR="002F52EA" w:rsidRDefault="002F52EA" w:rsidP="002F52EA">
      <w:pPr>
        <w:rPr>
          <w:b/>
          <w:bCs/>
          <w:color w:val="548DD4" w:themeColor="text2" w:themeTint="99"/>
          <w:sz w:val="40"/>
          <w:szCs w:val="40"/>
        </w:rPr>
      </w:pPr>
    </w:p>
    <w:p w14:paraId="53ABA2FB" w14:textId="6AEA3BA7" w:rsidR="002F52EA" w:rsidRDefault="002F52EA" w:rsidP="002F52EA">
      <w:pPr>
        <w:rPr>
          <w:b/>
          <w:bCs/>
          <w:color w:val="548DD4" w:themeColor="text2" w:themeTint="99"/>
          <w:sz w:val="40"/>
          <w:szCs w:val="40"/>
        </w:rPr>
      </w:pPr>
    </w:p>
    <w:p w14:paraId="7F9951EE" w14:textId="77777777" w:rsidR="00DC744E" w:rsidRDefault="00DC744E" w:rsidP="002F52EA">
      <w:pPr>
        <w:rPr>
          <w:b/>
          <w:bCs/>
          <w:color w:val="548DD4" w:themeColor="text2" w:themeTint="99"/>
          <w:sz w:val="40"/>
          <w:szCs w:val="40"/>
        </w:rPr>
      </w:pPr>
    </w:p>
    <w:p w14:paraId="7B01EDC9" w14:textId="77777777" w:rsidR="00DC744E" w:rsidRDefault="00000000" w:rsidP="00DC744E">
      <w:pPr>
        <w:spacing w:line="600" w:lineRule="auto"/>
        <w:jc w:val="center"/>
        <w:rPr>
          <w:b/>
          <w:bCs/>
          <w:color w:val="548DD4" w:themeColor="text2" w:themeTint="99"/>
          <w:sz w:val="40"/>
          <w:szCs w:val="40"/>
        </w:rPr>
      </w:pPr>
      <w:r w:rsidRPr="002F52EA">
        <w:rPr>
          <w:b/>
          <w:bCs/>
          <w:color w:val="548DD4" w:themeColor="text2" w:themeTint="99"/>
          <w:sz w:val="40"/>
          <w:szCs w:val="40"/>
        </w:rPr>
        <w:lastRenderedPageBreak/>
        <w:t>Índice</w:t>
      </w:r>
    </w:p>
    <w:p w14:paraId="3079241D" w14:textId="7007EC52" w:rsidR="00F77690" w:rsidRPr="00DC744E" w:rsidRDefault="00000000" w:rsidP="00DC744E">
      <w:pPr>
        <w:spacing w:line="600" w:lineRule="auto"/>
        <w:jc w:val="center"/>
        <w:rPr>
          <w:color w:val="548DD4" w:themeColor="text2" w:themeTint="99"/>
          <w:sz w:val="24"/>
          <w:szCs w:val="24"/>
        </w:rPr>
        <w:sectPr w:rsidR="00F77690" w:rsidRPr="00DC744E" w:rsidSect="00034616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>
        <w:br/>
      </w:r>
      <w:r w:rsidR="00DC744E" w:rsidRPr="00DC744E">
        <w:rPr>
          <w:color w:val="548DD4" w:themeColor="text2" w:themeTint="99"/>
          <w:sz w:val="24"/>
          <w:szCs w:val="24"/>
        </w:rPr>
        <w:t>1. Introducción</w:t>
      </w:r>
      <w:r w:rsidR="00DC744E">
        <w:rPr>
          <w:color w:val="548DD4" w:themeColor="text2" w:themeTint="99"/>
          <w:sz w:val="24"/>
          <w:szCs w:val="24"/>
        </w:rPr>
        <w:tab/>
      </w:r>
      <w:r w:rsidR="00DC744E">
        <w:rPr>
          <w:color w:val="548DD4" w:themeColor="text2" w:themeTint="99"/>
          <w:sz w:val="24"/>
          <w:szCs w:val="24"/>
        </w:rPr>
        <w:tab/>
      </w:r>
      <w:r w:rsidR="00DC744E">
        <w:rPr>
          <w:color w:val="548DD4" w:themeColor="text2" w:themeTint="99"/>
          <w:sz w:val="24"/>
          <w:szCs w:val="24"/>
        </w:rPr>
        <w:tab/>
      </w:r>
      <w:r w:rsidR="00DC744E">
        <w:rPr>
          <w:color w:val="548DD4" w:themeColor="text2" w:themeTint="99"/>
          <w:sz w:val="24"/>
          <w:szCs w:val="24"/>
        </w:rPr>
        <w:tab/>
      </w:r>
      <w:r w:rsidR="00DC744E">
        <w:rPr>
          <w:color w:val="548DD4" w:themeColor="text2" w:themeTint="99"/>
          <w:sz w:val="24"/>
          <w:szCs w:val="24"/>
        </w:rPr>
        <w:tab/>
      </w:r>
      <w:r w:rsidR="00DC744E">
        <w:rPr>
          <w:color w:val="548DD4" w:themeColor="text2" w:themeTint="99"/>
          <w:sz w:val="24"/>
          <w:szCs w:val="24"/>
        </w:rPr>
        <w:tab/>
      </w:r>
      <w:r w:rsidR="00DC744E">
        <w:rPr>
          <w:color w:val="548DD4" w:themeColor="text2" w:themeTint="99"/>
          <w:sz w:val="24"/>
          <w:szCs w:val="24"/>
        </w:rPr>
        <w:tab/>
      </w:r>
      <w:r w:rsidR="00DC744E">
        <w:rPr>
          <w:color w:val="548DD4" w:themeColor="text2" w:themeTint="99"/>
          <w:sz w:val="24"/>
          <w:szCs w:val="24"/>
        </w:rPr>
        <w:tab/>
      </w:r>
      <w:r w:rsidR="00DC744E">
        <w:rPr>
          <w:color w:val="548DD4" w:themeColor="text2" w:themeTint="99"/>
          <w:sz w:val="24"/>
          <w:szCs w:val="24"/>
        </w:rPr>
        <w:tab/>
        <w:t>1</w:t>
      </w:r>
      <w:r w:rsidR="00DC744E" w:rsidRPr="00DC744E">
        <w:rPr>
          <w:color w:val="548DD4" w:themeColor="text2" w:themeTint="99"/>
          <w:sz w:val="24"/>
          <w:szCs w:val="24"/>
        </w:rPr>
        <w:br/>
        <w:t>2. ¿Qué es Linux?</w:t>
      </w:r>
      <w:r w:rsidR="00DC744E">
        <w:rPr>
          <w:color w:val="548DD4" w:themeColor="text2" w:themeTint="99"/>
          <w:sz w:val="24"/>
          <w:szCs w:val="24"/>
        </w:rPr>
        <w:tab/>
      </w:r>
      <w:r w:rsidR="00DC744E">
        <w:rPr>
          <w:color w:val="548DD4" w:themeColor="text2" w:themeTint="99"/>
          <w:sz w:val="24"/>
          <w:szCs w:val="24"/>
        </w:rPr>
        <w:tab/>
      </w:r>
      <w:r w:rsidR="00DC744E">
        <w:rPr>
          <w:color w:val="548DD4" w:themeColor="text2" w:themeTint="99"/>
          <w:sz w:val="24"/>
          <w:szCs w:val="24"/>
        </w:rPr>
        <w:tab/>
      </w:r>
      <w:r w:rsidR="00DC744E">
        <w:rPr>
          <w:color w:val="548DD4" w:themeColor="text2" w:themeTint="99"/>
          <w:sz w:val="24"/>
          <w:szCs w:val="24"/>
        </w:rPr>
        <w:tab/>
      </w:r>
      <w:r w:rsidR="00DC744E">
        <w:rPr>
          <w:color w:val="548DD4" w:themeColor="text2" w:themeTint="99"/>
          <w:sz w:val="24"/>
          <w:szCs w:val="24"/>
        </w:rPr>
        <w:tab/>
      </w:r>
      <w:r w:rsidR="00DC744E">
        <w:rPr>
          <w:color w:val="548DD4" w:themeColor="text2" w:themeTint="99"/>
          <w:sz w:val="24"/>
          <w:szCs w:val="24"/>
        </w:rPr>
        <w:tab/>
      </w:r>
      <w:r w:rsidR="00DC744E">
        <w:rPr>
          <w:color w:val="548DD4" w:themeColor="text2" w:themeTint="99"/>
          <w:sz w:val="24"/>
          <w:szCs w:val="24"/>
        </w:rPr>
        <w:tab/>
      </w:r>
      <w:r w:rsidR="00DC744E">
        <w:rPr>
          <w:color w:val="548DD4" w:themeColor="text2" w:themeTint="99"/>
          <w:sz w:val="24"/>
          <w:szCs w:val="24"/>
        </w:rPr>
        <w:tab/>
      </w:r>
      <w:r w:rsidR="00DC744E">
        <w:rPr>
          <w:color w:val="548DD4" w:themeColor="text2" w:themeTint="99"/>
          <w:sz w:val="24"/>
          <w:szCs w:val="24"/>
        </w:rPr>
        <w:tab/>
        <w:t>1</w:t>
      </w:r>
      <w:r w:rsidR="00DC744E" w:rsidRPr="00DC744E">
        <w:rPr>
          <w:color w:val="548DD4" w:themeColor="text2" w:themeTint="99"/>
          <w:sz w:val="24"/>
          <w:szCs w:val="24"/>
        </w:rPr>
        <w:br/>
        <w:t>3. Importancia del uso de la terminal</w:t>
      </w:r>
      <w:r w:rsidR="00DC744E">
        <w:rPr>
          <w:color w:val="548DD4" w:themeColor="text2" w:themeTint="99"/>
          <w:sz w:val="24"/>
          <w:szCs w:val="24"/>
        </w:rPr>
        <w:tab/>
      </w:r>
      <w:r w:rsidR="00DC744E">
        <w:rPr>
          <w:color w:val="548DD4" w:themeColor="text2" w:themeTint="99"/>
          <w:sz w:val="24"/>
          <w:szCs w:val="24"/>
        </w:rPr>
        <w:tab/>
      </w:r>
      <w:r w:rsidR="00DC744E">
        <w:rPr>
          <w:color w:val="548DD4" w:themeColor="text2" w:themeTint="99"/>
          <w:sz w:val="24"/>
          <w:szCs w:val="24"/>
        </w:rPr>
        <w:tab/>
      </w:r>
      <w:r w:rsidR="00DC744E">
        <w:rPr>
          <w:color w:val="548DD4" w:themeColor="text2" w:themeTint="99"/>
          <w:sz w:val="24"/>
          <w:szCs w:val="24"/>
        </w:rPr>
        <w:tab/>
      </w:r>
      <w:r w:rsidR="00DC744E">
        <w:rPr>
          <w:color w:val="548DD4" w:themeColor="text2" w:themeTint="99"/>
          <w:sz w:val="24"/>
          <w:szCs w:val="24"/>
        </w:rPr>
        <w:tab/>
      </w:r>
      <w:r w:rsidR="00DC744E">
        <w:rPr>
          <w:color w:val="548DD4" w:themeColor="text2" w:themeTint="99"/>
          <w:sz w:val="24"/>
          <w:szCs w:val="24"/>
        </w:rPr>
        <w:tab/>
        <w:t>1</w:t>
      </w:r>
      <w:r w:rsidR="00DC744E" w:rsidRPr="00DC744E">
        <w:rPr>
          <w:color w:val="548DD4" w:themeColor="text2" w:themeTint="99"/>
          <w:sz w:val="24"/>
          <w:szCs w:val="24"/>
        </w:rPr>
        <w:br/>
        <w:t>4. Comandos básicos del sistema de archivos</w:t>
      </w:r>
      <w:r w:rsidR="00DC744E">
        <w:rPr>
          <w:color w:val="548DD4" w:themeColor="text2" w:themeTint="99"/>
          <w:sz w:val="24"/>
          <w:szCs w:val="24"/>
        </w:rPr>
        <w:tab/>
      </w:r>
      <w:r w:rsidR="00DC744E">
        <w:rPr>
          <w:color w:val="548DD4" w:themeColor="text2" w:themeTint="99"/>
          <w:sz w:val="24"/>
          <w:szCs w:val="24"/>
        </w:rPr>
        <w:tab/>
      </w:r>
      <w:r w:rsidR="00DC744E">
        <w:rPr>
          <w:color w:val="548DD4" w:themeColor="text2" w:themeTint="99"/>
          <w:sz w:val="24"/>
          <w:szCs w:val="24"/>
        </w:rPr>
        <w:tab/>
      </w:r>
      <w:r w:rsidR="00DC744E">
        <w:rPr>
          <w:color w:val="548DD4" w:themeColor="text2" w:themeTint="99"/>
          <w:sz w:val="24"/>
          <w:szCs w:val="24"/>
        </w:rPr>
        <w:tab/>
      </w:r>
      <w:r w:rsidR="00DC744E">
        <w:rPr>
          <w:color w:val="548DD4" w:themeColor="text2" w:themeTint="99"/>
          <w:sz w:val="24"/>
          <w:szCs w:val="24"/>
        </w:rPr>
        <w:tab/>
        <w:t>2</w:t>
      </w:r>
      <w:r w:rsidR="00DC744E" w:rsidRPr="00DC744E">
        <w:rPr>
          <w:color w:val="548DD4" w:themeColor="text2" w:themeTint="99"/>
          <w:sz w:val="24"/>
          <w:szCs w:val="24"/>
        </w:rPr>
        <w:br/>
        <w:t>5. Comandos de gestión de usuarios y permisos</w:t>
      </w:r>
      <w:r w:rsidR="00DC744E">
        <w:rPr>
          <w:color w:val="548DD4" w:themeColor="text2" w:themeTint="99"/>
          <w:sz w:val="24"/>
          <w:szCs w:val="24"/>
        </w:rPr>
        <w:tab/>
      </w:r>
      <w:r w:rsidR="00DC744E">
        <w:rPr>
          <w:color w:val="548DD4" w:themeColor="text2" w:themeTint="99"/>
          <w:sz w:val="24"/>
          <w:szCs w:val="24"/>
        </w:rPr>
        <w:tab/>
      </w:r>
      <w:r w:rsidR="00DC744E">
        <w:rPr>
          <w:color w:val="548DD4" w:themeColor="text2" w:themeTint="99"/>
          <w:sz w:val="24"/>
          <w:szCs w:val="24"/>
        </w:rPr>
        <w:tab/>
      </w:r>
      <w:r w:rsidR="00DC744E">
        <w:rPr>
          <w:color w:val="548DD4" w:themeColor="text2" w:themeTint="99"/>
          <w:sz w:val="24"/>
          <w:szCs w:val="24"/>
        </w:rPr>
        <w:tab/>
      </w:r>
      <w:r w:rsidR="00DC744E">
        <w:rPr>
          <w:color w:val="548DD4" w:themeColor="text2" w:themeTint="99"/>
          <w:sz w:val="24"/>
          <w:szCs w:val="24"/>
        </w:rPr>
        <w:tab/>
        <w:t>2</w:t>
      </w:r>
      <w:r w:rsidR="00DC744E" w:rsidRPr="00DC744E">
        <w:rPr>
          <w:color w:val="548DD4" w:themeColor="text2" w:themeTint="99"/>
          <w:sz w:val="24"/>
          <w:szCs w:val="24"/>
        </w:rPr>
        <w:br/>
        <w:t>6. Comandos de monitorización del sistema</w:t>
      </w:r>
      <w:r w:rsidR="00DC744E">
        <w:rPr>
          <w:color w:val="548DD4" w:themeColor="text2" w:themeTint="99"/>
          <w:sz w:val="24"/>
          <w:szCs w:val="24"/>
        </w:rPr>
        <w:tab/>
      </w:r>
      <w:r w:rsidR="00DC744E">
        <w:rPr>
          <w:color w:val="548DD4" w:themeColor="text2" w:themeTint="99"/>
          <w:sz w:val="24"/>
          <w:szCs w:val="24"/>
        </w:rPr>
        <w:tab/>
      </w:r>
      <w:r w:rsidR="00DC744E">
        <w:rPr>
          <w:color w:val="548DD4" w:themeColor="text2" w:themeTint="99"/>
          <w:sz w:val="24"/>
          <w:szCs w:val="24"/>
        </w:rPr>
        <w:tab/>
      </w:r>
      <w:r w:rsidR="00DC744E">
        <w:rPr>
          <w:color w:val="548DD4" w:themeColor="text2" w:themeTint="99"/>
          <w:sz w:val="24"/>
          <w:szCs w:val="24"/>
        </w:rPr>
        <w:tab/>
      </w:r>
      <w:r w:rsidR="00DC744E">
        <w:rPr>
          <w:color w:val="548DD4" w:themeColor="text2" w:themeTint="99"/>
          <w:sz w:val="24"/>
          <w:szCs w:val="24"/>
        </w:rPr>
        <w:tab/>
        <w:t>2</w:t>
      </w:r>
      <w:r w:rsidR="00DC744E" w:rsidRPr="00DC744E">
        <w:rPr>
          <w:color w:val="548DD4" w:themeColor="text2" w:themeTint="99"/>
          <w:sz w:val="24"/>
          <w:szCs w:val="24"/>
        </w:rPr>
        <w:br/>
        <w:t>7. Redirección y tuberías</w:t>
      </w:r>
      <w:r w:rsidR="00DC744E">
        <w:rPr>
          <w:color w:val="548DD4" w:themeColor="text2" w:themeTint="99"/>
          <w:sz w:val="24"/>
          <w:szCs w:val="24"/>
        </w:rPr>
        <w:tab/>
      </w:r>
      <w:r w:rsidR="00DC744E">
        <w:rPr>
          <w:color w:val="548DD4" w:themeColor="text2" w:themeTint="99"/>
          <w:sz w:val="24"/>
          <w:szCs w:val="24"/>
        </w:rPr>
        <w:tab/>
      </w:r>
      <w:r w:rsidR="00DC744E">
        <w:rPr>
          <w:color w:val="548DD4" w:themeColor="text2" w:themeTint="99"/>
          <w:sz w:val="24"/>
          <w:szCs w:val="24"/>
        </w:rPr>
        <w:tab/>
      </w:r>
      <w:r w:rsidR="00DC744E">
        <w:rPr>
          <w:color w:val="548DD4" w:themeColor="text2" w:themeTint="99"/>
          <w:sz w:val="24"/>
          <w:szCs w:val="24"/>
        </w:rPr>
        <w:tab/>
      </w:r>
      <w:r w:rsidR="00DC744E">
        <w:rPr>
          <w:color w:val="548DD4" w:themeColor="text2" w:themeTint="99"/>
          <w:sz w:val="24"/>
          <w:szCs w:val="24"/>
        </w:rPr>
        <w:tab/>
      </w:r>
      <w:r w:rsidR="00DC744E">
        <w:rPr>
          <w:color w:val="548DD4" w:themeColor="text2" w:themeTint="99"/>
          <w:sz w:val="24"/>
          <w:szCs w:val="24"/>
        </w:rPr>
        <w:tab/>
      </w:r>
      <w:r w:rsidR="00DC744E">
        <w:rPr>
          <w:color w:val="548DD4" w:themeColor="text2" w:themeTint="99"/>
          <w:sz w:val="24"/>
          <w:szCs w:val="24"/>
        </w:rPr>
        <w:tab/>
      </w:r>
      <w:r w:rsidR="00DC744E">
        <w:rPr>
          <w:color w:val="548DD4" w:themeColor="text2" w:themeTint="99"/>
          <w:sz w:val="24"/>
          <w:szCs w:val="24"/>
        </w:rPr>
        <w:tab/>
        <w:t>3</w:t>
      </w:r>
      <w:r w:rsidR="00DC744E" w:rsidRPr="00DC744E">
        <w:rPr>
          <w:color w:val="548DD4" w:themeColor="text2" w:themeTint="99"/>
          <w:sz w:val="24"/>
          <w:szCs w:val="24"/>
        </w:rPr>
        <w:br/>
        <w:t>8. Comandos de búsqueda</w:t>
      </w:r>
      <w:r w:rsidR="00DC744E">
        <w:rPr>
          <w:color w:val="548DD4" w:themeColor="text2" w:themeTint="99"/>
          <w:sz w:val="24"/>
          <w:szCs w:val="24"/>
        </w:rPr>
        <w:tab/>
      </w:r>
      <w:r w:rsidR="00DC744E">
        <w:rPr>
          <w:color w:val="548DD4" w:themeColor="text2" w:themeTint="99"/>
          <w:sz w:val="24"/>
          <w:szCs w:val="24"/>
        </w:rPr>
        <w:tab/>
      </w:r>
      <w:r w:rsidR="00DC744E">
        <w:rPr>
          <w:color w:val="548DD4" w:themeColor="text2" w:themeTint="99"/>
          <w:sz w:val="24"/>
          <w:szCs w:val="24"/>
        </w:rPr>
        <w:tab/>
      </w:r>
      <w:r w:rsidR="00DC744E">
        <w:rPr>
          <w:color w:val="548DD4" w:themeColor="text2" w:themeTint="99"/>
          <w:sz w:val="24"/>
          <w:szCs w:val="24"/>
        </w:rPr>
        <w:tab/>
      </w:r>
      <w:r w:rsidR="00DC744E">
        <w:rPr>
          <w:color w:val="548DD4" w:themeColor="text2" w:themeTint="99"/>
          <w:sz w:val="24"/>
          <w:szCs w:val="24"/>
        </w:rPr>
        <w:tab/>
      </w:r>
      <w:r w:rsidR="00DC744E">
        <w:rPr>
          <w:color w:val="548DD4" w:themeColor="text2" w:themeTint="99"/>
          <w:sz w:val="24"/>
          <w:szCs w:val="24"/>
        </w:rPr>
        <w:tab/>
      </w:r>
      <w:r w:rsidR="00DC744E">
        <w:rPr>
          <w:color w:val="548DD4" w:themeColor="text2" w:themeTint="99"/>
          <w:sz w:val="24"/>
          <w:szCs w:val="24"/>
        </w:rPr>
        <w:tab/>
      </w:r>
      <w:r w:rsidR="00DC744E">
        <w:rPr>
          <w:color w:val="548DD4" w:themeColor="text2" w:themeTint="99"/>
          <w:sz w:val="24"/>
          <w:szCs w:val="24"/>
        </w:rPr>
        <w:tab/>
        <w:t>3</w:t>
      </w:r>
      <w:r w:rsidR="00DC744E" w:rsidRPr="00DC744E">
        <w:rPr>
          <w:color w:val="548DD4" w:themeColor="text2" w:themeTint="99"/>
          <w:sz w:val="24"/>
          <w:szCs w:val="24"/>
        </w:rPr>
        <w:br/>
        <w:t>9. Gestión de procesos</w:t>
      </w:r>
      <w:r w:rsidR="00DC744E">
        <w:rPr>
          <w:color w:val="548DD4" w:themeColor="text2" w:themeTint="99"/>
          <w:sz w:val="24"/>
          <w:szCs w:val="24"/>
        </w:rPr>
        <w:tab/>
      </w:r>
      <w:r w:rsidR="00DC744E">
        <w:rPr>
          <w:color w:val="548DD4" w:themeColor="text2" w:themeTint="99"/>
          <w:sz w:val="24"/>
          <w:szCs w:val="24"/>
        </w:rPr>
        <w:tab/>
      </w:r>
      <w:r w:rsidR="00DC744E">
        <w:rPr>
          <w:color w:val="548DD4" w:themeColor="text2" w:themeTint="99"/>
          <w:sz w:val="24"/>
          <w:szCs w:val="24"/>
        </w:rPr>
        <w:tab/>
      </w:r>
      <w:r w:rsidR="00DC744E">
        <w:rPr>
          <w:color w:val="548DD4" w:themeColor="text2" w:themeTint="99"/>
          <w:sz w:val="24"/>
          <w:szCs w:val="24"/>
        </w:rPr>
        <w:tab/>
      </w:r>
      <w:r w:rsidR="00DC744E">
        <w:rPr>
          <w:color w:val="548DD4" w:themeColor="text2" w:themeTint="99"/>
          <w:sz w:val="24"/>
          <w:szCs w:val="24"/>
        </w:rPr>
        <w:tab/>
      </w:r>
      <w:r w:rsidR="00DC744E">
        <w:rPr>
          <w:color w:val="548DD4" w:themeColor="text2" w:themeTint="99"/>
          <w:sz w:val="24"/>
          <w:szCs w:val="24"/>
        </w:rPr>
        <w:tab/>
      </w:r>
      <w:r w:rsidR="00DC744E">
        <w:rPr>
          <w:color w:val="548DD4" w:themeColor="text2" w:themeTint="99"/>
          <w:sz w:val="24"/>
          <w:szCs w:val="24"/>
        </w:rPr>
        <w:tab/>
      </w:r>
      <w:r w:rsidR="00DC744E">
        <w:rPr>
          <w:color w:val="548DD4" w:themeColor="text2" w:themeTint="99"/>
          <w:sz w:val="24"/>
          <w:szCs w:val="24"/>
        </w:rPr>
        <w:tab/>
        <w:t>3</w:t>
      </w:r>
      <w:r w:rsidR="00DC744E" w:rsidRPr="00DC744E">
        <w:rPr>
          <w:color w:val="548DD4" w:themeColor="text2" w:themeTint="99"/>
          <w:sz w:val="24"/>
          <w:szCs w:val="24"/>
        </w:rPr>
        <w:br/>
        <w:t>10. Comandos de red</w:t>
      </w:r>
      <w:r w:rsidR="00DC744E">
        <w:rPr>
          <w:color w:val="548DD4" w:themeColor="text2" w:themeTint="99"/>
          <w:sz w:val="24"/>
          <w:szCs w:val="24"/>
        </w:rPr>
        <w:tab/>
      </w:r>
      <w:r w:rsidR="00DC744E">
        <w:rPr>
          <w:color w:val="548DD4" w:themeColor="text2" w:themeTint="99"/>
          <w:sz w:val="24"/>
          <w:szCs w:val="24"/>
        </w:rPr>
        <w:tab/>
      </w:r>
      <w:r w:rsidR="00DC744E">
        <w:rPr>
          <w:color w:val="548DD4" w:themeColor="text2" w:themeTint="99"/>
          <w:sz w:val="24"/>
          <w:szCs w:val="24"/>
        </w:rPr>
        <w:tab/>
      </w:r>
      <w:r w:rsidR="00DC744E">
        <w:rPr>
          <w:color w:val="548DD4" w:themeColor="text2" w:themeTint="99"/>
          <w:sz w:val="24"/>
          <w:szCs w:val="24"/>
        </w:rPr>
        <w:tab/>
      </w:r>
      <w:r w:rsidR="00DC744E">
        <w:rPr>
          <w:color w:val="548DD4" w:themeColor="text2" w:themeTint="99"/>
          <w:sz w:val="24"/>
          <w:szCs w:val="24"/>
        </w:rPr>
        <w:tab/>
      </w:r>
      <w:r w:rsidR="00DC744E">
        <w:rPr>
          <w:color w:val="548DD4" w:themeColor="text2" w:themeTint="99"/>
          <w:sz w:val="24"/>
          <w:szCs w:val="24"/>
        </w:rPr>
        <w:tab/>
      </w:r>
      <w:r w:rsidR="00DC744E">
        <w:rPr>
          <w:color w:val="548DD4" w:themeColor="text2" w:themeTint="99"/>
          <w:sz w:val="24"/>
          <w:szCs w:val="24"/>
        </w:rPr>
        <w:tab/>
      </w:r>
      <w:r w:rsidR="00DC744E">
        <w:rPr>
          <w:color w:val="548DD4" w:themeColor="text2" w:themeTint="99"/>
          <w:sz w:val="24"/>
          <w:szCs w:val="24"/>
        </w:rPr>
        <w:tab/>
      </w:r>
      <w:r w:rsidR="00DC744E">
        <w:rPr>
          <w:color w:val="548DD4" w:themeColor="text2" w:themeTint="99"/>
          <w:sz w:val="24"/>
          <w:szCs w:val="24"/>
        </w:rPr>
        <w:tab/>
        <w:t>3</w:t>
      </w:r>
      <w:r w:rsidR="00DC744E" w:rsidRPr="00DC744E">
        <w:rPr>
          <w:color w:val="548DD4" w:themeColor="text2" w:themeTint="99"/>
          <w:sz w:val="24"/>
          <w:szCs w:val="24"/>
        </w:rPr>
        <w:br/>
        <w:t xml:space="preserve">11. Scripts básicos en </w:t>
      </w:r>
      <w:proofErr w:type="spellStart"/>
      <w:r w:rsidR="00DC744E" w:rsidRPr="00DC744E">
        <w:rPr>
          <w:color w:val="548DD4" w:themeColor="text2" w:themeTint="99"/>
          <w:sz w:val="24"/>
          <w:szCs w:val="24"/>
        </w:rPr>
        <w:t>Bash</w:t>
      </w:r>
      <w:proofErr w:type="spellEnd"/>
      <w:r w:rsidR="00DC744E">
        <w:rPr>
          <w:color w:val="548DD4" w:themeColor="text2" w:themeTint="99"/>
          <w:sz w:val="24"/>
          <w:szCs w:val="24"/>
        </w:rPr>
        <w:tab/>
      </w:r>
      <w:r w:rsidR="00DC744E">
        <w:rPr>
          <w:color w:val="548DD4" w:themeColor="text2" w:themeTint="99"/>
          <w:sz w:val="24"/>
          <w:szCs w:val="24"/>
        </w:rPr>
        <w:tab/>
      </w:r>
      <w:r w:rsidR="00DC744E">
        <w:rPr>
          <w:color w:val="548DD4" w:themeColor="text2" w:themeTint="99"/>
          <w:sz w:val="24"/>
          <w:szCs w:val="24"/>
        </w:rPr>
        <w:tab/>
      </w:r>
      <w:r w:rsidR="00DC744E">
        <w:rPr>
          <w:color w:val="548DD4" w:themeColor="text2" w:themeTint="99"/>
          <w:sz w:val="24"/>
          <w:szCs w:val="24"/>
        </w:rPr>
        <w:tab/>
      </w:r>
      <w:r w:rsidR="00DC744E">
        <w:rPr>
          <w:color w:val="548DD4" w:themeColor="text2" w:themeTint="99"/>
          <w:sz w:val="24"/>
          <w:szCs w:val="24"/>
        </w:rPr>
        <w:tab/>
      </w:r>
      <w:r w:rsidR="00DC744E">
        <w:rPr>
          <w:color w:val="548DD4" w:themeColor="text2" w:themeTint="99"/>
          <w:sz w:val="24"/>
          <w:szCs w:val="24"/>
        </w:rPr>
        <w:tab/>
      </w:r>
      <w:r w:rsidR="00DC744E">
        <w:rPr>
          <w:color w:val="548DD4" w:themeColor="text2" w:themeTint="99"/>
          <w:sz w:val="24"/>
          <w:szCs w:val="24"/>
        </w:rPr>
        <w:tab/>
      </w:r>
      <w:r w:rsidR="00DC744E">
        <w:rPr>
          <w:color w:val="548DD4" w:themeColor="text2" w:themeTint="99"/>
          <w:sz w:val="24"/>
          <w:szCs w:val="24"/>
        </w:rPr>
        <w:tab/>
        <w:t>4</w:t>
      </w:r>
      <w:r w:rsidR="00DC744E" w:rsidRPr="00DC744E">
        <w:rPr>
          <w:color w:val="548DD4" w:themeColor="text2" w:themeTint="99"/>
          <w:sz w:val="24"/>
          <w:szCs w:val="24"/>
        </w:rPr>
        <w:br/>
        <w:t>12. Conclusiones</w:t>
      </w:r>
      <w:r w:rsidR="00DC744E">
        <w:rPr>
          <w:color w:val="548DD4" w:themeColor="text2" w:themeTint="99"/>
          <w:sz w:val="24"/>
          <w:szCs w:val="24"/>
        </w:rPr>
        <w:tab/>
      </w:r>
      <w:r w:rsidR="00DC744E">
        <w:rPr>
          <w:color w:val="548DD4" w:themeColor="text2" w:themeTint="99"/>
          <w:sz w:val="24"/>
          <w:szCs w:val="24"/>
        </w:rPr>
        <w:tab/>
      </w:r>
      <w:r w:rsidR="00DC744E">
        <w:rPr>
          <w:color w:val="548DD4" w:themeColor="text2" w:themeTint="99"/>
          <w:sz w:val="24"/>
          <w:szCs w:val="24"/>
        </w:rPr>
        <w:tab/>
      </w:r>
      <w:r w:rsidR="00DC744E">
        <w:rPr>
          <w:color w:val="548DD4" w:themeColor="text2" w:themeTint="99"/>
          <w:sz w:val="24"/>
          <w:szCs w:val="24"/>
        </w:rPr>
        <w:tab/>
      </w:r>
      <w:r w:rsidR="00DC744E">
        <w:rPr>
          <w:color w:val="548DD4" w:themeColor="text2" w:themeTint="99"/>
          <w:sz w:val="24"/>
          <w:szCs w:val="24"/>
        </w:rPr>
        <w:tab/>
      </w:r>
      <w:r w:rsidR="00DC744E">
        <w:rPr>
          <w:color w:val="548DD4" w:themeColor="text2" w:themeTint="99"/>
          <w:sz w:val="24"/>
          <w:szCs w:val="24"/>
        </w:rPr>
        <w:tab/>
      </w:r>
      <w:r w:rsidR="00DC744E">
        <w:rPr>
          <w:color w:val="548DD4" w:themeColor="text2" w:themeTint="99"/>
          <w:sz w:val="24"/>
          <w:szCs w:val="24"/>
        </w:rPr>
        <w:tab/>
      </w:r>
      <w:r w:rsidR="00DC744E">
        <w:rPr>
          <w:color w:val="548DD4" w:themeColor="text2" w:themeTint="99"/>
          <w:sz w:val="24"/>
          <w:szCs w:val="24"/>
        </w:rPr>
        <w:tab/>
      </w:r>
      <w:r w:rsidR="00DC744E">
        <w:rPr>
          <w:color w:val="548DD4" w:themeColor="text2" w:themeTint="99"/>
          <w:sz w:val="24"/>
          <w:szCs w:val="24"/>
        </w:rPr>
        <w:tab/>
        <w:t>5</w:t>
      </w:r>
      <w:r w:rsidR="00DC744E" w:rsidRPr="00DC744E">
        <w:rPr>
          <w:color w:val="548DD4" w:themeColor="text2" w:themeTint="99"/>
          <w:sz w:val="24"/>
          <w:szCs w:val="24"/>
        </w:rPr>
        <w:br/>
        <w:t>13. Referencias</w:t>
      </w:r>
      <w:r w:rsidR="00DC744E">
        <w:rPr>
          <w:color w:val="548DD4" w:themeColor="text2" w:themeTint="99"/>
          <w:sz w:val="24"/>
          <w:szCs w:val="24"/>
        </w:rPr>
        <w:tab/>
      </w:r>
      <w:r w:rsidR="00DC744E">
        <w:rPr>
          <w:color w:val="548DD4" w:themeColor="text2" w:themeTint="99"/>
          <w:sz w:val="24"/>
          <w:szCs w:val="24"/>
        </w:rPr>
        <w:tab/>
      </w:r>
      <w:r w:rsidR="00DC744E">
        <w:rPr>
          <w:color w:val="548DD4" w:themeColor="text2" w:themeTint="99"/>
          <w:sz w:val="24"/>
          <w:szCs w:val="24"/>
        </w:rPr>
        <w:tab/>
      </w:r>
      <w:r w:rsidR="00DC744E">
        <w:rPr>
          <w:color w:val="548DD4" w:themeColor="text2" w:themeTint="99"/>
          <w:sz w:val="24"/>
          <w:szCs w:val="24"/>
        </w:rPr>
        <w:tab/>
      </w:r>
      <w:r w:rsidR="00DC744E">
        <w:rPr>
          <w:color w:val="548DD4" w:themeColor="text2" w:themeTint="99"/>
          <w:sz w:val="24"/>
          <w:szCs w:val="24"/>
        </w:rPr>
        <w:tab/>
      </w:r>
      <w:r w:rsidR="00DC744E">
        <w:rPr>
          <w:color w:val="548DD4" w:themeColor="text2" w:themeTint="99"/>
          <w:sz w:val="24"/>
          <w:szCs w:val="24"/>
        </w:rPr>
        <w:tab/>
      </w:r>
      <w:r w:rsidR="00DC744E">
        <w:rPr>
          <w:color w:val="548DD4" w:themeColor="text2" w:themeTint="99"/>
          <w:sz w:val="24"/>
          <w:szCs w:val="24"/>
        </w:rPr>
        <w:tab/>
      </w:r>
      <w:r w:rsidR="00DC744E">
        <w:rPr>
          <w:color w:val="548DD4" w:themeColor="text2" w:themeTint="99"/>
          <w:sz w:val="24"/>
          <w:szCs w:val="24"/>
        </w:rPr>
        <w:tab/>
      </w:r>
      <w:r w:rsidR="00DC744E">
        <w:rPr>
          <w:color w:val="548DD4" w:themeColor="text2" w:themeTint="99"/>
          <w:sz w:val="24"/>
          <w:szCs w:val="24"/>
        </w:rPr>
        <w:tab/>
        <w:t>5</w:t>
      </w:r>
      <w:r w:rsidR="00DC744E">
        <w:br/>
      </w:r>
    </w:p>
    <w:p w14:paraId="3926DCFD" w14:textId="77777777" w:rsidR="00DC744E" w:rsidRDefault="00DC744E" w:rsidP="00DC744E">
      <w:pPr>
        <w:spacing w:line="480" w:lineRule="auto"/>
        <w:rPr>
          <w:sz w:val="24"/>
          <w:szCs w:val="24"/>
        </w:rPr>
      </w:pPr>
      <w:r w:rsidRPr="00DC744E">
        <w:rPr>
          <w:b/>
          <w:bCs/>
          <w:color w:val="548DD4" w:themeColor="text2" w:themeTint="99"/>
          <w:sz w:val="40"/>
          <w:szCs w:val="40"/>
        </w:rPr>
        <w:lastRenderedPageBreak/>
        <w:t xml:space="preserve">1. </w:t>
      </w:r>
      <w:commentRangeStart w:id="0"/>
      <w:r w:rsidRPr="00DC744E">
        <w:rPr>
          <w:b/>
          <w:bCs/>
          <w:color w:val="548DD4" w:themeColor="text2" w:themeTint="99"/>
          <w:sz w:val="40"/>
          <w:szCs w:val="40"/>
        </w:rPr>
        <w:t>Introducción</w:t>
      </w:r>
      <w:commentRangeEnd w:id="0"/>
      <w:r w:rsidR="00525F1E">
        <w:rPr>
          <w:rStyle w:val="Refdecomentario"/>
        </w:rPr>
        <w:commentReference w:id="0"/>
      </w:r>
      <w:r w:rsidRPr="00DC744E">
        <w:rPr>
          <w:sz w:val="24"/>
          <w:szCs w:val="24"/>
        </w:rPr>
        <w:br/>
      </w:r>
      <w:r w:rsidRPr="00DC744E">
        <w:rPr>
          <w:sz w:val="24"/>
          <w:szCs w:val="24"/>
        </w:rPr>
        <w:br/>
        <w:t>Linux es un sistema operativo tipo Unix que permite a los usuarios interactuar mediante una interfaz gráfica o mediante una terminal de línea de comandos. Esta última opción ofrece mayor control y eficiencia en múltiples tareas.</w:t>
      </w:r>
      <w:r w:rsidRPr="00DC744E">
        <w:rPr>
          <w:sz w:val="24"/>
          <w:szCs w:val="24"/>
        </w:rPr>
        <w:br/>
      </w:r>
      <w:r w:rsidRPr="00DC744E">
        <w:rPr>
          <w:sz w:val="24"/>
          <w:szCs w:val="24"/>
        </w:rPr>
        <w:br/>
      </w:r>
      <w:r w:rsidRPr="00DC744E">
        <w:rPr>
          <w:b/>
          <w:bCs/>
          <w:color w:val="548DD4" w:themeColor="text2" w:themeTint="99"/>
          <w:sz w:val="40"/>
          <w:szCs w:val="40"/>
        </w:rPr>
        <w:t xml:space="preserve">2. </w:t>
      </w:r>
      <w:commentRangeStart w:id="1"/>
      <w:r w:rsidRPr="00DC744E">
        <w:rPr>
          <w:b/>
          <w:bCs/>
          <w:color w:val="548DD4" w:themeColor="text2" w:themeTint="99"/>
          <w:sz w:val="40"/>
          <w:szCs w:val="40"/>
        </w:rPr>
        <w:t>¿Qué es Linux?</w:t>
      </w:r>
      <w:commentRangeEnd w:id="1"/>
      <w:r w:rsidR="00525F1E">
        <w:rPr>
          <w:rStyle w:val="Refdecomentario"/>
        </w:rPr>
        <w:commentReference w:id="1"/>
      </w:r>
      <w:r w:rsidRPr="00DC744E">
        <w:rPr>
          <w:sz w:val="24"/>
          <w:szCs w:val="24"/>
        </w:rPr>
        <w:br/>
      </w:r>
      <w:r w:rsidRPr="00DC744E">
        <w:rPr>
          <w:sz w:val="24"/>
          <w:szCs w:val="24"/>
        </w:rPr>
        <w:br/>
        <w:t>Es un sistema operativo libre y de código abierto, basado en Unix. Es utilizado en servidores, dispositivos móviles y entornos de desarrollo profesional.</w:t>
      </w:r>
      <w:r w:rsidRPr="00DC744E">
        <w:rPr>
          <w:sz w:val="24"/>
          <w:szCs w:val="24"/>
        </w:rPr>
        <w:br/>
      </w:r>
      <w:r w:rsidRPr="00DC744E">
        <w:rPr>
          <w:sz w:val="24"/>
          <w:szCs w:val="24"/>
        </w:rPr>
        <w:br/>
      </w:r>
      <w:r w:rsidRPr="00DC744E">
        <w:rPr>
          <w:b/>
          <w:bCs/>
          <w:color w:val="548DD4" w:themeColor="text2" w:themeTint="99"/>
          <w:sz w:val="40"/>
          <w:szCs w:val="40"/>
        </w:rPr>
        <w:t xml:space="preserve">3. </w:t>
      </w:r>
      <w:commentRangeStart w:id="2"/>
      <w:r w:rsidRPr="00DC744E">
        <w:rPr>
          <w:b/>
          <w:bCs/>
          <w:color w:val="548DD4" w:themeColor="text2" w:themeTint="99"/>
          <w:sz w:val="40"/>
          <w:szCs w:val="40"/>
        </w:rPr>
        <w:t>Importancia del uso de la terminal</w:t>
      </w:r>
      <w:commentRangeEnd w:id="2"/>
      <w:r w:rsidR="00525F1E">
        <w:rPr>
          <w:rStyle w:val="Refdecomentario"/>
        </w:rPr>
        <w:commentReference w:id="2"/>
      </w:r>
      <w:r w:rsidRPr="00DC744E">
        <w:rPr>
          <w:sz w:val="24"/>
          <w:szCs w:val="24"/>
        </w:rPr>
        <w:br/>
      </w:r>
      <w:r w:rsidRPr="00DC744E">
        <w:rPr>
          <w:sz w:val="24"/>
          <w:szCs w:val="24"/>
        </w:rPr>
        <w:br/>
        <w:t>La terminal permite automatizar tareas, manejar permisos, instalar programas y administrar servicios del sistema sin necesidad de interfaz gráfica.</w:t>
      </w:r>
    </w:p>
    <w:p w14:paraId="3AA61CF9" w14:textId="77777777" w:rsidR="00DC744E" w:rsidRDefault="00DC744E" w:rsidP="00DC744E">
      <w:pPr>
        <w:spacing w:line="480" w:lineRule="auto"/>
        <w:rPr>
          <w:sz w:val="24"/>
          <w:szCs w:val="24"/>
        </w:rPr>
      </w:pPr>
    </w:p>
    <w:p w14:paraId="00973F71" w14:textId="77777777" w:rsidR="00DC744E" w:rsidRDefault="00DC744E" w:rsidP="00DC744E">
      <w:pPr>
        <w:spacing w:line="480" w:lineRule="auto"/>
        <w:rPr>
          <w:sz w:val="24"/>
          <w:szCs w:val="24"/>
        </w:rPr>
      </w:pPr>
    </w:p>
    <w:p w14:paraId="7CB2D806" w14:textId="77777777" w:rsidR="00DC744E" w:rsidRDefault="00DC744E" w:rsidP="00DC744E">
      <w:pPr>
        <w:spacing w:line="480" w:lineRule="auto"/>
        <w:rPr>
          <w:sz w:val="24"/>
          <w:szCs w:val="24"/>
        </w:rPr>
      </w:pPr>
    </w:p>
    <w:p w14:paraId="16A8E486" w14:textId="77777777" w:rsidR="00DC744E" w:rsidRDefault="00DC744E" w:rsidP="00DC744E">
      <w:pPr>
        <w:spacing w:line="480" w:lineRule="auto"/>
        <w:rPr>
          <w:b/>
          <w:bCs/>
          <w:color w:val="548DD4" w:themeColor="text2" w:themeTint="99"/>
          <w:sz w:val="40"/>
          <w:szCs w:val="40"/>
        </w:rPr>
      </w:pPr>
      <w:r w:rsidRPr="00DC744E">
        <w:rPr>
          <w:sz w:val="24"/>
          <w:szCs w:val="24"/>
        </w:rPr>
        <w:br/>
      </w:r>
      <w:r w:rsidRPr="00DC744E">
        <w:rPr>
          <w:sz w:val="24"/>
          <w:szCs w:val="24"/>
        </w:rPr>
        <w:br/>
      </w:r>
      <w:r w:rsidRPr="00DC744E">
        <w:rPr>
          <w:b/>
          <w:bCs/>
          <w:color w:val="548DD4" w:themeColor="text2" w:themeTint="99"/>
          <w:sz w:val="40"/>
          <w:szCs w:val="40"/>
        </w:rPr>
        <w:lastRenderedPageBreak/>
        <w:t xml:space="preserve">4. </w:t>
      </w:r>
      <w:commentRangeStart w:id="3"/>
      <w:r w:rsidRPr="00DC744E">
        <w:rPr>
          <w:b/>
          <w:bCs/>
          <w:color w:val="548DD4" w:themeColor="text2" w:themeTint="99"/>
          <w:sz w:val="40"/>
          <w:szCs w:val="40"/>
        </w:rPr>
        <w:t>Comandos básicos del sistema de archivos</w:t>
      </w:r>
      <w:commentRangeEnd w:id="3"/>
      <w:r w:rsidR="00525F1E">
        <w:rPr>
          <w:rStyle w:val="Refdecomentario"/>
        </w:rPr>
        <w:commentReference w:id="3"/>
      </w:r>
      <w:r w:rsidRPr="00DC744E">
        <w:rPr>
          <w:sz w:val="24"/>
          <w:szCs w:val="24"/>
        </w:rPr>
        <w:br/>
      </w:r>
      <w:r w:rsidRPr="00DC744E">
        <w:rPr>
          <w:sz w:val="24"/>
          <w:szCs w:val="24"/>
        </w:rPr>
        <w:br/>
        <w:t>- `</w:t>
      </w:r>
      <w:proofErr w:type="spellStart"/>
      <w:r w:rsidRPr="00DC744E">
        <w:rPr>
          <w:sz w:val="24"/>
          <w:szCs w:val="24"/>
        </w:rPr>
        <w:t>ls</w:t>
      </w:r>
      <w:proofErr w:type="spellEnd"/>
      <w:r w:rsidRPr="00DC744E">
        <w:rPr>
          <w:sz w:val="24"/>
          <w:szCs w:val="24"/>
        </w:rPr>
        <w:t>`: Lista los archivos en el directorio.</w:t>
      </w:r>
      <w:r w:rsidRPr="00DC744E">
        <w:rPr>
          <w:sz w:val="24"/>
          <w:szCs w:val="24"/>
        </w:rPr>
        <w:br/>
        <w:t>- `cd`: Cambia de directorio.</w:t>
      </w:r>
      <w:r w:rsidRPr="00DC744E">
        <w:rPr>
          <w:sz w:val="24"/>
          <w:szCs w:val="24"/>
        </w:rPr>
        <w:br/>
        <w:t>- `</w:t>
      </w:r>
      <w:proofErr w:type="spellStart"/>
      <w:r w:rsidRPr="00DC744E">
        <w:rPr>
          <w:sz w:val="24"/>
          <w:szCs w:val="24"/>
        </w:rPr>
        <w:t>pwd</w:t>
      </w:r>
      <w:proofErr w:type="spellEnd"/>
      <w:r w:rsidRPr="00DC744E">
        <w:rPr>
          <w:sz w:val="24"/>
          <w:szCs w:val="24"/>
        </w:rPr>
        <w:t>`: Muestra la ruta actual.</w:t>
      </w:r>
      <w:r w:rsidRPr="00DC744E">
        <w:rPr>
          <w:sz w:val="24"/>
          <w:szCs w:val="24"/>
        </w:rPr>
        <w:br/>
        <w:t>- `</w:t>
      </w:r>
      <w:proofErr w:type="spellStart"/>
      <w:r w:rsidRPr="00DC744E">
        <w:rPr>
          <w:sz w:val="24"/>
          <w:szCs w:val="24"/>
        </w:rPr>
        <w:t>mkdir</w:t>
      </w:r>
      <w:proofErr w:type="spellEnd"/>
      <w:r w:rsidRPr="00DC744E">
        <w:rPr>
          <w:sz w:val="24"/>
          <w:szCs w:val="24"/>
        </w:rPr>
        <w:t>`: Crea un nuevo directorio.</w:t>
      </w:r>
      <w:r w:rsidRPr="00DC744E">
        <w:rPr>
          <w:sz w:val="24"/>
          <w:szCs w:val="24"/>
        </w:rPr>
        <w:br/>
        <w:t>- `</w:t>
      </w:r>
      <w:proofErr w:type="spellStart"/>
      <w:r w:rsidRPr="00DC744E">
        <w:rPr>
          <w:sz w:val="24"/>
          <w:szCs w:val="24"/>
        </w:rPr>
        <w:t>rm</w:t>
      </w:r>
      <w:proofErr w:type="spellEnd"/>
      <w:r w:rsidRPr="00DC744E">
        <w:rPr>
          <w:sz w:val="24"/>
          <w:szCs w:val="24"/>
        </w:rPr>
        <w:t>`: Elimina archivos o carpetas.</w:t>
      </w:r>
      <w:r w:rsidRPr="00DC744E">
        <w:rPr>
          <w:sz w:val="24"/>
          <w:szCs w:val="24"/>
        </w:rPr>
        <w:br/>
        <w:t>- `</w:t>
      </w:r>
      <w:proofErr w:type="spellStart"/>
      <w:r w:rsidRPr="00DC744E">
        <w:rPr>
          <w:sz w:val="24"/>
          <w:szCs w:val="24"/>
        </w:rPr>
        <w:t>cp</w:t>
      </w:r>
      <w:proofErr w:type="spellEnd"/>
      <w:r w:rsidRPr="00DC744E">
        <w:rPr>
          <w:sz w:val="24"/>
          <w:szCs w:val="24"/>
        </w:rPr>
        <w:t>`, `</w:t>
      </w:r>
      <w:proofErr w:type="spellStart"/>
      <w:r w:rsidRPr="00DC744E">
        <w:rPr>
          <w:sz w:val="24"/>
          <w:szCs w:val="24"/>
        </w:rPr>
        <w:t>mv</w:t>
      </w:r>
      <w:proofErr w:type="spellEnd"/>
      <w:r w:rsidRPr="00DC744E">
        <w:rPr>
          <w:sz w:val="24"/>
          <w:szCs w:val="24"/>
        </w:rPr>
        <w:t>`: Copiar y mover archivos.</w:t>
      </w:r>
      <w:r w:rsidRPr="00DC744E">
        <w:rPr>
          <w:sz w:val="24"/>
          <w:szCs w:val="24"/>
        </w:rPr>
        <w:br/>
      </w:r>
      <w:r w:rsidRPr="00DC744E">
        <w:rPr>
          <w:sz w:val="24"/>
          <w:szCs w:val="24"/>
        </w:rPr>
        <w:br/>
      </w:r>
      <w:r w:rsidRPr="00DC744E">
        <w:rPr>
          <w:b/>
          <w:bCs/>
          <w:color w:val="548DD4" w:themeColor="text2" w:themeTint="99"/>
          <w:sz w:val="40"/>
          <w:szCs w:val="40"/>
        </w:rPr>
        <w:t xml:space="preserve">5. </w:t>
      </w:r>
      <w:commentRangeStart w:id="4"/>
      <w:r w:rsidRPr="00DC744E">
        <w:rPr>
          <w:b/>
          <w:bCs/>
          <w:color w:val="548DD4" w:themeColor="text2" w:themeTint="99"/>
          <w:sz w:val="40"/>
          <w:szCs w:val="40"/>
        </w:rPr>
        <w:t>Comandos de gestión de usuarios y permisos</w:t>
      </w:r>
      <w:commentRangeEnd w:id="4"/>
      <w:r w:rsidR="00525F1E">
        <w:rPr>
          <w:rStyle w:val="Refdecomentario"/>
        </w:rPr>
        <w:commentReference w:id="4"/>
      </w:r>
      <w:r w:rsidRPr="00DC744E">
        <w:rPr>
          <w:sz w:val="24"/>
          <w:szCs w:val="24"/>
        </w:rPr>
        <w:br/>
      </w:r>
      <w:r w:rsidRPr="00DC744E">
        <w:rPr>
          <w:sz w:val="24"/>
          <w:szCs w:val="24"/>
        </w:rPr>
        <w:br/>
        <w:t>- `</w:t>
      </w:r>
      <w:proofErr w:type="spellStart"/>
      <w:r w:rsidRPr="00DC744E">
        <w:rPr>
          <w:sz w:val="24"/>
          <w:szCs w:val="24"/>
        </w:rPr>
        <w:t>useradd</w:t>
      </w:r>
      <w:proofErr w:type="spellEnd"/>
      <w:r w:rsidRPr="00DC744E">
        <w:rPr>
          <w:sz w:val="24"/>
          <w:szCs w:val="24"/>
        </w:rPr>
        <w:t>`, `</w:t>
      </w:r>
      <w:proofErr w:type="spellStart"/>
      <w:r w:rsidRPr="00DC744E">
        <w:rPr>
          <w:sz w:val="24"/>
          <w:szCs w:val="24"/>
        </w:rPr>
        <w:t>passwd</w:t>
      </w:r>
      <w:proofErr w:type="spellEnd"/>
      <w:r w:rsidRPr="00DC744E">
        <w:rPr>
          <w:sz w:val="24"/>
          <w:szCs w:val="24"/>
        </w:rPr>
        <w:t>`, `</w:t>
      </w:r>
      <w:proofErr w:type="spellStart"/>
      <w:r w:rsidRPr="00DC744E">
        <w:rPr>
          <w:sz w:val="24"/>
          <w:szCs w:val="24"/>
        </w:rPr>
        <w:t>usermod</w:t>
      </w:r>
      <w:proofErr w:type="spellEnd"/>
      <w:r w:rsidRPr="00DC744E">
        <w:rPr>
          <w:sz w:val="24"/>
          <w:szCs w:val="24"/>
        </w:rPr>
        <w:t>`: Creación y modificación de usuarios.</w:t>
      </w:r>
      <w:r w:rsidRPr="00DC744E">
        <w:rPr>
          <w:sz w:val="24"/>
          <w:szCs w:val="24"/>
        </w:rPr>
        <w:br/>
        <w:t>- `</w:t>
      </w:r>
      <w:proofErr w:type="spellStart"/>
      <w:r w:rsidRPr="00DC744E">
        <w:rPr>
          <w:sz w:val="24"/>
          <w:szCs w:val="24"/>
        </w:rPr>
        <w:t>chmod</w:t>
      </w:r>
      <w:proofErr w:type="spellEnd"/>
      <w:r w:rsidRPr="00DC744E">
        <w:rPr>
          <w:sz w:val="24"/>
          <w:szCs w:val="24"/>
        </w:rPr>
        <w:t>`, `</w:t>
      </w:r>
      <w:proofErr w:type="spellStart"/>
      <w:r w:rsidRPr="00DC744E">
        <w:rPr>
          <w:sz w:val="24"/>
          <w:szCs w:val="24"/>
        </w:rPr>
        <w:t>chown</w:t>
      </w:r>
      <w:proofErr w:type="spellEnd"/>
      <w:r w:rsidRPr="00DC744E">
        <w:rPr>
          <w:sz w:val="24"/>
          <w:szCs w:val="24"/>
        </w:rPr>
        <w:t>`: Cambiar permisos y propietarios.</w:t>
      </w:r>
      <w:r w:rsidRPr="00DC744E">
        <w:rPr>
          <w:sz w:val="24"/>
          <w:szCs w:val="24"/>
        </w:rPr>
        <w:br/>
        <w:t>- `</w:t>
      </w:r>
      <w:proofErr w:type="spellStart"/>
      <w:r w:rsidRPr="00DC744E">
        <w:rPr>
          <w:sz w:val="24"/>
          <w:szCs w:val="24"/>
        </w:rPr>
        <w:t>groups</w:t>
      </w:r>
      <w:proofErr w:type="spellEnd"/>
      <w:r w:rsidRPr="00DC744E">
        <w:rPr>
          <w:sz w:val="24"/>
          <w:szCs w:val="24"/>
        </w:rPr>
        <w:t>`, `id`: Información de grupos de un usuario.</w:t>
      </w:r>
      <w:r w:rsidRPr="00DC744E">
        <w:rPr>
          <w:sz w:val="24"/>
          <w:szCs w:val="24"/>
        </w:rPr>
        <w:br/>
      </w:r>
      <w:r w:rsidRPr="00DC744E">
        <w:rPr>
          <w:sz w:val="24"/>
          <w:szCs w:val="24"/>
        </w:rPr>
        <w:br/>
      </w:r>
      <w:r w:rsidRPr="00DC744E">
        <w:rPr>
          <w:b/>
          <w:bCs/>
          <w:color w:val="548DD4" w:themeColor="text2" w:themeTint="99"/>
          <w:sz w:val="40"/>
          <w:szCs w:val="40"/>
        </w:rPr>
        <w:t xml:space="preserve">6. </w:t>
      </w:r>
      <w:commentRangeStart w:id="5"/>
      <w:r w:rsidRPr="00DC744E">
        <w:rPr>
          <w:b/>
          <w:bCs/>
          <w:color w:val="548DD4" w:themeColor="text2" w:themeTint="99"/>
          <w:sz w:val="40"/>
          <w:szCs w:val="40"/>
        </w:rPr>
        <w:t>Comandos de monitorización del sistema</w:t>
      </w:r>
      <w:commentRangeEnd w:id="5"/>
      <w:r w:rsidR="00525F1E">
        <w:rPr>
          <w:rStyle w:val="Refdecomentario"/>
        </w:rPr>
        <w:commentReference w:id="5"/>
      </w:r>
      <w:r w:rsidRPr="00DC744E">
        <w:rPr>
          <w:sz w:val="24"/>
          <w:szCs w:val="24"/>
        </w:rPr>
        <w:br/>
      </w:r>
      <w:r w:rsidRPr="00DC744E">
        <w:rPr>
          <w:sz w:val="24"/>
          <w:szCs w:val="24"/>
        </w:rPr>
        <w:br/>
        <w:t>- `top`, `</w:t>
      </w:r>
      <w:proofErr w:type="spellStart"/>
      <w:r w:rsidRPr="00DC744E">
        <w:rPr>
          <w:sz w:val="24"/>
          <w:szCs w:val="24"/>
        </w:rPr>
        <w:t>htop</w:t>
      </w:r>
      <w:proofErr w:type="spellEnd"/>
      <w:r w:rsidRPr="00DC744E">
        <w:rPr>
          <w:sz w:val="24"/>
          <w:szCs w:val="24"/>
        </w:rPr>
        <w:t>`: Visualización en tiempo real de procesos.</w:t>
      </w:r>
      <w:r w:rsidRPr="00DC744E">
        <w:rPr>
          <w:sz w:val="24"/>
          <w:szCs w:val="24"/>
        </w:rPr>
        <w:br/>
        <w:t>- `</w:t>
      </w:r>
      <w:proofErr w:type="spellStart"/>
      <w:r w:rsidRPr="00DC744E">
        <w:rPr>
          <w:sz w:val="24"/>
          <w:szCs w:val="24"/>
        </w:rPr>
        <w:t>df</w:t>
      </w:r>
      <w:proofErr w:type="spellEnd"/>
      <w:r w:rsidRPr="00DC744E">
        <w:rPr>
          <w:sz w:val="24"/>
          <w:szCs w:val="24"/>
        </w:rPr>
        <w:t>`, `du`: Información sobre el espacio en disco.</w:t>
      </w:r>
      <w:r w:rsidRPr="00DC744E">
        <w:rPr>
          <w:sz w:val="24"/>
          <w:szCs w:val="24"/>
        </w:rPr>
        <w:br/>
        <w:t>- `free`, `</w:t>
      </w:r>
      <w:proofErr w:type="spellStart"/>
      <w:r w:rsidRPr="00DC744E">
        <w:rPr>
          <w:sz w:val="24"/>
          <w:szCs w:val="24"/>
        </w:rPr>
        <w:t>vmstat</w:t>
      </w:r>
      <w:proofErr w:type="spellEnd"/>
      <w:r w:rsidRPr="00DC744E">
        <w:rPr>
          <w:sz w:val="24"/>
          <w:szCs w:val="24"/>
        </w:rPr>
        <w:t>`: Estadísticas de uso de memoria.</w:t>
      </w:r>
      <w:r w:rsidRPr="00DC744E">
        <w:rPr>
          <w:sz w:val="24"/>
          <w:szCs w:val="24"/>
        </w:rPr>
        <w:br/>
      </w:r>
      <w:r w:rsidRPr="00DC744E">
        <w:rPr>
          <w:sz w:val="24"/>
          <w:szCs w:val="24"/>
        </w:rPr>
        <w:br/>
      </w:r>
      <w:r w:rsidRPr="00DC744E">
        <w:rPr>
          <w:b/>
          <w:bCs/>
          <w:color w:val="548DD4" w:themeColor="text2" w:themeTint="99"/>
          <w:sz w:val="40"/>
          <w:szCs w:val="40"/>
        </w:rPr>
        <w:lastRenderedPageBreak/>
        <w:t xml:space="preserve">7. </w:t>
      </w:r>
      <w:commentRangeStart w:id="6"/>
      <w:r w:rsidRPr="00DC744E">
        <w:rPr>
          <w:b/>
          <w:bCs/>
          <w:color w:val="548DD4" w:themeColor="text2" w:themeTint="99"/>
          <w:sz w:val="40"/>
          <w:szCs w:val="40"/>
        </w:rPr>
        <w:t>Redirección y tuberías</w:t>
      </w:r>
      <w:r w:rsidRPr="00DC744E">
        <w:rPr>
          <w:sz w:val="24"/>
          <w:szCs w:val="24"/>
        </w:rPr>
        <w:br/>
      </w:r>
      <w:commentRangeEnd w:id="6"/>
      <w:r w:rsidR="00525F1E">
        <w:rPr>
          <w:rStyle w:val="Refdecomentario"/>
        </w:rPr>
        <w:commentReference w:id="6"/>
      </w:r>
      <w:r w:rsidRPr="00DC744E">
        <w:rPr>
          <w:sz w:val="24"/>
          <w:szCs w:val="24"/>
        </w:rPr>
        <w:br/>
        <w:t>- `&gt;` y `&gt;&gt;`: Redirigir salida a archivo.</w:t>
      </w:r>
      <w:r w:rsidRPr="00DC744E">
        <w:rPr>
          <w:sz w:val="24"/>
          <w:szCs w:val="24"/>
        </w:rPr>
        <w:br/>
        <w:t>- `&lt;`: Redirigir entrada.</w:t>
      </w:r>
      <w:r w:rsidRPr="00DC744E">
        <w:rPr>
          <w:sz w:val="24"/>
          <w:szCs w:val="24"/>
        </w:rPr>
        <w:br/>
        <w:t>- `|`: Pasa la salida de un comando como entrada de otro.</w:t>
      </w:r>
      <w:r w:rsidRPr="00DC744E">
        <w:rPr>
          <w:sz w:val="24"/>
          <w:szCs w:val="24"/>
        </w:rPr>
        <w:br/>
      </w:r>
      <w:r w:rsidRPr="00DC744E">
        <w:rPr>
          <w:sz w:val="24"/>
          <w:szCs w:val="24"/>
        </w:rPr>
        <w:br/>
      </w:r>
      <w:r w:rsidRPr="00DC744E">
        <w:rPr>
          <w:b/>
          <w:bCs/>
          <w:color w:val="548DD4" w:themeColor="text2" w:themeTint="99"/>
          <w:sz w:val="40"/>
          <w:szCs w:val="40"/>
        </w:rPr>
        <w:t xml:space="preserve">8. </w:t>
      </w:r>
      <w:commentRangeStart w:id="7"/>
      <w:r w:rsidRPr="00DC744E">
        <w:rPr>
          <w:b/>
          <w:bCs/>
          <w:color w:val="548DD4" w:themeColor="text2" w:themeTint="99"/>
          <w:sz w:val="40"/>
          <w:szCs w:val="40"/>
        </w:rPr>
        <w:t>Comandos de búsqueda</w:t>
      </w:r>
      <w:commentRangeEnd w:id="7"/>
      <w:r w:rsidR="00525F1E">
        <w:rPr>
          <w:rStyle w:val="Refdecomentario"/>
        </w:rPr>
        <w:commentReference w:id="7"/>
      </w:r>
      <w:r w:rsidRPr="00DC744E">
        <w:rPr>
          <w:sz w:val="24"/>
          <w:szCs w:val="24"/>
        </w:rPr>
        <w:br/>
      </w:r>
      <w:r w:rsidRPr="00DC744E">
        <w:rPr>
          <w:sz w:val="24"/>
          <w:szCs w:val="24"/>
        </w:rPr>
        <w:br/>
        <w:t>- `</w:t>
      </w:r>
      <w:proofErr w:type="spellStart"/>
      <w:r w:rsidRPr="00DC744E">
        <w:rPr>
          <w:sz w:val="24"/>
          <w:szCs w:val="24"/>
        </w:rPr>
        <w:t>find</w:t>
      </w:r>
      <w:proofErr w:type="spellEnd"/>
      <w:r w:rsidRPr="00DC744E">
        <w:rPr>
          <w:sz w:val="24"/>
          <w:szCs w:val="24"/>
        </w:rPr>
        <w:t>`: Busca archivos según criterios.</w:t>
      </w:r>
      <w:r w:rsidRPr="00DC744E">
        <w:rPr>
          <w:sz w:val="24"/>
          <w:szCs w:val="24"/>
        </w:rPr>
        <w:br/>
        <w:t>- `grep`: Busca patrones dentro de archivos.</w:t>
      </w:r>
      <w:r w:rsidRPr="00DC744E">
        <w:rPr>
          <w:sz w:val="24"/>
          <w:szCs w:val="24"/>
        </w:rPr>
        <w:br/>
      </w:r>
      <w:r w:rsidRPr="00DC744E">
        <w:rPr>
          <w:sz w:val="24"/>
          <w:szCs w:val="24"/>
        </w:rPr>
        <w:br/>
      </w:r>
      <w:r w:rsidRPr="00DC744E">
        <w:rPr>
          <w:b/>
          <w:bCs/>
          <w:color w:val="548DD4" w:themeColor="text2" w:themeTint="99"/>
          <w:sz w:val="40"/>
          <w:szCs w:val="40"/>
        </w:rPr>
        <w:t xml:space="preserve">9. </w:t>
      </w:r>
      <w:commentRangeStart w:id="8"/>
      <w:r w:rsidRPr="00DC744E">
        <w:rPr>
          <w:b/>
          <w:bCs/>
          <w:color w:val="548DD4" w:themeColor="text2" w:themeTint="99"/>
          <w:sz w:val="40"/>
          <w:szCs w:val="40"/>
        </w:rPr>
        <w:t>Gestión de procesos</w:t>
      </w:r>
      <w:commentRangeEnd w:id="8"/>
      <w:r w:rsidR="00525F1E">
        <w:rPr>
          <w:rStyle w:val="Refdecomentario"/>
        </w:rPr>
        <w:commentReference w:id="8"/>
      </w:r>
      <w:r w:rsidRPr="00DC744E">
        <w:rPr>
          <w:sz w:val="24"/>
          <w:szCs w:val="24"/>
        </w:rPr>
        <w:br/>
      </w:r>
      <w:r w:rsidRPr="00DC744E">
        <w:rPr>
          <w:sz w:val="24"/>
          <w:szCs w:val="24"/>
        </w:rPr>
        <w:br/>
        <w:t>- `</w:t>
      </w:r>
      <w:proofErr w:type="spellStart"/>
      <w:r w:rsidRPr="00DC744E">
        <w:rPr>
          <w:sz w:val="24"/>
          <w:szCs w:val="24"/>
        </w:rPr>
        <w:t>ps</w:t>
      </w:r>
      <w:proofErr w:type="spellEnd"/>
      <w:r w:rsidRPr="00DC744E">
        <w:rPr>
          <w:sz w:val="24"/>
          <w:szCs w:val="24"/>
        </w:rPr>
        <w:t>`, `</w:t>
      </w:r>
      <w:proofErr w:type="spellStart"/>
      <w:r w:rsidRPr="00DC744E">
        <w:rPr>
          <w:sz w:val="24"/>
          <w:szCs w:val="24"/>
        </w:rPr>
        <w:t>kill</w:t>
      </w:r>
      <w:proofErr w:type="spellEnd"/>
      <w:r w:rsidRPr="00DC744E">
        <w:rPr>
          <w:sz w:val="24"/>
          <w:szCs w:val="24"/>
        </w:rPr>
        <w:t>`, `</w:t>
      </w:r>
      <w:proofErr w:type="spellStart"/>
      <w:r w:rsidRPr="00DC744E">
        <w:rPr>
          <w:sz w:val="24"/>
          <w:szCs w:val="24"/>
        </w:rPr>
        <w:t>nice</w:t>
      </w:r>
      <w:proofErr w:type="spellEnd"/>
      <w:r w:rsidRPr="00DC744E">
        <w:rPr>
          <w:sz w:val="24"/>
          <w:szCs w:val="24"/>
        </w:rPr>
        <w:t>`, `</w:t>
      </w:r>
      <w:proofErr w:type="spellStart"/>
      <w:r w:rsidRPr="00DC744E">
        <w:rPr>
          <w:sz w:val="24"/>
          <w:szCs w:val="24"/>
        </w:rPr>
        <w:t>renice</w:t>
      </w:r>
      <w:proofErr w:type="spellEnd"/>
      <w:r w:rsidRPr="00DC744E">
        <w:rPr>
          <w:sz w:val="24"/>
          <w:szCs w:val="24"/>
        </w:rPr>
        <w:t>`: Información y control de procesos en ejecución.</w:t>
      </w:r>
      <w:r w:rsidRPr="00DC744E">
        <w:rPr>
          <w:sz w:val="24"/>
          <w:szCs w:val="24"/>
        </w:rPr>
        <w:br/>
      </w:r>
      <w:r w:rsidRPr="00DC744E">
        <w:rPr>
          <w:sz w:val="24"/>
          <w:szCs w:val="24"/>
        </w:rPr>
        <w:br/>
      </w:r>
      <w:r w:rsidRPr="00DC744E">
        <w:rPr>
          <w:b/>
          <w:bCs/>
          <w:color w:val="548DD4" w:themeColor="text2" w:themeTint="99"/>
          <w:sz w:val="40"/>
          <w:szCs w:val="40"/>
        </w:rPr>
        <w:t xml:space="preserve">10. </w:t>
      </w:r>
      <w:commentRangeStart w:id="9"/>
      <w:r w:rsidRPr="00DC744E">
        <w:rPr>
          <w:b/>
          <w:bCs/>
          <w:color w:val="548DD4" w:themeColor="text2" w:themeTint="99"/>
          <w:sz w:val="40"/>
          <w:szCs w:val="40"/>
        </w:rPr>
        <w:t>Comandos de red</w:t>
      </w:r>
      <w:commentRangeEnd w:id="9"/>
      <w:r w:rsidR="00525F1E">
        <w:rPr>
          <w:rStyle w:val="Refdecomentario"/>
        </w:rPr>
        <w:commentReference w:id="9"/>
      </w:r>
      <w:r w:rsidRPr="00DC744E">
        <w:rPr>
          <w:sz w:val="24"/>
          <w:szCs w:val="24"/>
        </w:rPr>
        <w:br/>
      </w:r>
      <w:r w:rsidRPr="00DC744E">
        <w:rPr>
          <w:sz w:val="24"/>
          <w:szCs w:val="24"/>
        </w:rPr>
        <w:br/>
        <w:t>- `ping`, `</w:t>
      </w:r>
      <w:proofErr w:type="spellStart"/>
      <w:r w:rsidRPr="00DC744E">
        <w:rPr>
          <w:sz w:val="24"/>
          <w:szCs w:val="24"/>
        </w:rPr>
        <w:t>ifconfig</w:t>
      </w:r>
      <w:proofErr w:type="spellEnd"/>
      <w:r w:rsidRPr="00DC744E">
        <w:rPr>
          <w:sz w:val="24"/>
          <w:szCs w:val="24"/>
        </w:rPr>
        <w:t>`, `</w:t>
      </w:r>
      <w:proofErr w:type="spellStart"/>
      <w:r w:rsidRPr="00DC744E">
        <w:rPr>
          <w:sz w:val="24"/>
          <w:szCs w:val="24"/>
        </w:rPr>
        <w:t>netstat</w:t>
      </w:r>
      <w:proofErr w:type="spellEnd"/>
      <w:r w:rsidRPr="00DC744E">
        <w:rPr>
          <w:sz w:val="24"/>
          <w:szCs w:val="24"/>
        </w:rPr>
        <w:t>`, `</w:t>
      </w:r>
      <w:proofErr w:type="spellStart"/>
      <w:r w:rsidRPr="00DC744E">
        <w:rPr>
          <w:sz w:val="24"/>
          <w:szCs w:val="24"/>
        </w:rPr>
        <w:t>curl</w:t>
      </w:r>
      <w:proofErr w:type="spellEnd"/>
      <w:r w:rsidRPr="00DC744E">
        <w:rPr>
          <w:sz w:val="24"/>
          <w:szCs w:val="24"/>
        </w:rPr>
        <w:t>`: Diagnóstico y configuración de red.</w:t>
      </w:r>
      <w:r w:rsidRPr="00DC744E">
        <w:rPr>
          <w:sz w:val="24"/>
          <w:szCs w:val="24"/>
        </w:rPr>
        <w:br/>
      </w:r>
      <w:r w:rsidRPr="00DC744E">
        <w:rPr>
          <w:sz w:val="24"/>
          <w:szCs w:val="24"/>
        </w:rPr>
        <w:br/>
      </w:r>
    </w:p>
    <w:p w14:paraId="39CF3A1E" w14:textId="77777777" w:rsidR="00DC744E" w:rsidRDefault="00DC744E" w:rsidP="00DC744E">
      <w:pPr>
        <w:spacing w:line="480" w:lineRule="auto"/>
        <w:rPr>
          <w:sz w:val="24"/>
          <w:szCs w:val="24"/>
        </w:rPr>
      </w:pPr>
      <w:r w:rsidRPr="00DC744E">
        <w:rPr>
          <w:b/>
          <w:bCs/>
          <w:color w:val="548DD4" w:themeColor="text2" w:themeTint="99"/>
          <w:sz w:val="40"/>
          <w:szCs w:val="40"/>
        </w:rPr>
        <w:lastRenderedPageBreak/>
        <w:t xml:space="preserve">11. Scripts básicos en </w:t>
      </w:r>
      <w:proofErr w:type="spellStart"/>
      <w:r w:rsidRPr="00DC744E">
        <w:rPr>
          <w:b/>
          <w:bCs/>
          <w:color w:val="548DD4" w:themeColor="text2" w:themeTint="99"/>
          <w:sz w:val="40"/>
          <w:szCs w:val="40"/>
        </w:rPr>
        <w:t>Bash</w:t>
      </w:r>
      <w:proofErr w:type="spellEnd"/>
      <w:r w:rsidRPr="00DC744E">
        <w:rPr>
          <w:sz w:val="24"/>
          <w:szCs w:val="24"/>
        </w:rPr>
        <w:br/>
      </w:r>
      <w:r w:rsidRPr="00DC744E">
        <w:rPr>
          <w:sz w:val="24"/>
          <w:szCs w:val="24"/>
        </w:rPr>
        <w:br/>
        <w:t>Permiten automatizar secuencias de comandos repetitivos. Ejemplo:</w:t>
      </w:r>
      <w:r w:rsidRPr="00DC744E">
        <w:rPr>
          <w:sz w:val="24"/>
          <w:szCs w:val="24"/>
        </w:rPr>
        <w:br/>
      </w:r>
      <w:proofErr w:type="gramStart"/>
      <w:r w:rsidRPr="00DC744E">
        <w:rPr>
          <w:sz w:val="24"/>
          <w:szCs w:val="24"/>
        </w:rPr>
        <w:t>#!/</w:t>
      </w:r>
      <w:proofErr w:type="gramEnd"/>
      <w:r w:rsidRPr="00DC744E">
        <w:rPr>
          <w:sz w:val="24"/>
          <w:szCs w:val="24"/>
        </w:rPr>
        <w:t>bin/bash</w:t>
      </w:r>
      <w:r w:rsidRPr="00DC744E">
        <w:rPr>
          <w:sz w:val="24"/>
          <w:szCs w:val="24"/>
        </w:rPr>
        <w:br/>
        <w:t>echo "Hola Mundo"</w:t>
      </w:r>
      <w:r w:rsidRPr="00DC744E">
        <w:rPr>
          <w:sz w:val="24"/>
          <w:szCs w:val="24"/>
        </w:rPr>
        <w:br/>
        <w:t>```</w:t>
      </w:r>
      <w:r w:rsidRPr="00DC744E">
        <w:rPr>
          <w:sz w:val="24"/>
          <w:szCs w:val="24"/>
        </w:rPr>
        <w:br/>
      </w:r>
    </w:p>
    <w:p w14:paraId="28AB41C0" w14:textId="77777777" w:rsidR="00DC744E" w:rsidRDefault="00DC744E" w:rsidP="00DC744E">
      <w:pPr>
        <w:spacing w:line="480" w:lineRule="auto"/>
        <w:rPr>
          <w:sz w:val="24"/>
          <w:szCs w:val="24"/>
        </w:rPr>
      </w:pPr>
    </w:p>
    <w:p w14:paraId="01F08E4F" w14:textId="77777777" w:rsidR="00DC744E" w:rsidRDefault="00DC744E" w:rsidP="00DC744E">
      <w:pPr>
        <w:spacing w:line="480" w:lineRule="auto"/>
        <w:rPr>
          <w:sz w:val="24"/>
          <w:szCs w:val="24"/>
        </w:rPr>
      </w:pPr>
    </w:p>
    <w:p w14:paraId="28B929D1" w14:textId="77777777" w:rsidR="00DC744E" w:rsidRDefault="00DC744E" w:rsidP="00DC744E">
      <w:pPr>
        <w:spacing w:line="480" w:lineRule="auto"/>
        <w:rPr>
          <w:sz w:val="24"/>
          <w:szCs w:val="24"/>
        </w:rPr>
      </w:pPr>
    </w:p>
    <w:p w14:paraId="48F92A89" w14:textId="77777777" w:rsidR="00DC744E" w:rsidRDefault="00DC744E" w:rsidP="00DC744E">
      <w:pPr>
        <w:spacing w:line="480" w:lineRule="auto"/>
        <w:rPr>
          <w:sz w:val="24"/>
          <w:szCs w:val="24"/>
        </w:rPr>
      </w:pPr>
    </w:p>
    <w:p w14:paraId="7F0F57B2" w14:textId="77777777" w:rsidR="00DC744E" w:rsidRDefault="00DC744E" w:rsidP="00DC744E">
      <w:pPr>
        <w:spacing w:line="480" w:lineRule="auto"/>
        <w:rPr>
          <w:sz w:val="24"/>
          <w:szCs w:val="24"/>
        </w:rPr>
      </w:pPr>
    </w:p>
    <w:p w14:paraId="5AE4874A" w14:textId="77777777" w:rsidR="00DC744E" w:rsidRDefault="00DC744E" w:rsidP="00DC744E">
      <w:pPr>
        <w:spacing w:line="480" w:lineRule="auto"/>
        <w:rPr>
          <w:b/>
          <w:bCs/>
          <w:color w:val="548DD4" w:themeColor="text2" w:themeTint="99"/>
          <w:sz w:val="40"/>
          <w:szCs w:val="40"/>
        </w:rPr>
      </w:pPr>
      <w:r w:rsidRPr="00DC744E">
        <w:rPr>
          <w:sz w:val="24"/>
          <w:szCs w:val="24"/>
        </w:rPr>
        <w:br/>
      </w:r>
    </w:p>
    <w:p w14:paraId="4FA4CD98" w14:textId="77777777" w:rsidR="00DC744E" w:rsidRDefault="00DC744E" w:rsidP="00DC744E">
      <w:pPr>
        <w:spacing w:line="480" w:lineRule="auto"/>
        <w:rPr>
          <w:b/>
          <w:bCs/>
          <w:color w:val="548DD4" w:themeColor="text2" w:themeTint="99"/>
          <w:sz w:val="40"/>
          <w:szCs w:val="40"/>
        </w:rPr>
      </w:pPr>
    </w:p>
    <w:p w14:paraId="66657179" w14:textId="77777777" w:rsidR="00DC744E" w:rsidRDefault="00DC744E" w:rsidP="00DC744E">
      <w:pPr>
        <w:spacing w:line="480" w:lineRule="auto"/>
        <w:rPr>
          <w:b/>
          <w:bCs/>
          <w:color w:val="548DD4" w:themeColor="text2" w:themeTint="99"/>
          <w:sz w:val="40"/>
          <w:szCs w:val="40"/>
        </w:rPr>
      </w:pPr>
    </w:p>
    <w:p w14:paraId="310F731F" w14:textId="007011BF" w:rsidR="00D16ED5" w:rsidRPr="00DC744E" w:rsidRDefault="00DC744E" w:rsidP="00DC744E">
      <w:pPr>
        <w:spacing w:line="480" w:lineRule="auto"/>
        <w:rPr>
          <w:sz w:val="24"/>
          <w:szCs w:val="24"/>
        </w:rPr>
      </w:pPr>
      <w:r w:rsidRPr="00DC744E">
        <w:rPr>
          <w:b/>
          <w:bCs/>
          <w:color w:val="548DD4" w:themeColor="text2" w:themeTint="99"/>
          <w:sz w:val="40"/>
          <w:szCs w:val="40"/>
        </w:rPr>
        <w:lastRenderedPageBreak/>
        <w:t xml:space="preserve">12. </w:t>
      </w:r>
      <w:commentRangeStart w:id="10"/>
      <w:r w:rsidRPr="00DC744E">
        <w:rPr>
          <w:b/>
          <w:bCs/>
          <w:color w:val="548DD4" w:themeColor="text2" w:themeTint="99"/>
          <w:sz w:val="40"/>
          <w:szCs w:val="40"/>
        </w:rPr>
        <w:t>Conclusiones</w:t>
      </w:r>
      <w:commentRangeEnd w:id="10"/>
      <w:r w:rsidR="00525F1E">
        <w:rPr>
          <w:rStyle w:val="Refdecomentario"/>
        </w:rPr>
        <w:commentReference w:id="10"/>
      </w:r>
      <w:r w:rsidRPr="00DC744E">
        <w:rPr>
          <w:sz w:val="24"/>
          <w:szCs w:val="24"/>
        </w:rPr>
        <w:br/>
      </w:r>
      <w:r w:rsidRPr="00DC744E">
        <w:rPr>
          <w:sz w:val="24"/>
          <w:szCs w:val="24"/>
        </w:rPr>
        <w:br/>
        <w:t>El conocimiento de comandos de Linux es esencial para administrar sistemas, automatizar tareas y trabajar con eficiencia en entornos de desarrollo y producción.</w:t>
      </w:r>
      <w:r w:rsidRPr="00DC744E">
        <w:rPr>
          <w:sz w:val="24"/>
          <w:szCs w:val="24"/>
        </w:rPr>
        <w:br/>
      </w:r>
      <w:r w:rsidRPr="00DC744E">
        <w:rPr>
          <w:sz w:val="24"/>
          <w:szCs w:val="24"/>
        </w:rPr>
        <w:br/>
      </w:r>
      <w:r w:rsidRPr="00DC744E">
        <w:rPr>
          <w:b/>
          <w:bCs/>
          <w:color w:val="548DD4" w:themeColor="text2" w:themeTint="99"/>
          <w:sz w:val="40"/>
          <w:szCs w:val="40"/>
        </w:rPr>
        <w:t>13. Referencias</w:t>
      </w:r>
    </w:p>
    <w:p w14:paraId="54501384" w14:textId="77777777" w:rsidR="00DC744E" w:rsidRPr="00DC744E" w:rsidRDefault="00DC744E" w:rsidP="00DC744E">
      <w:pPr>
        <w:rPr>
          <w:sz w:val="24"/>
          <w:szCs w:val="24"/>
        </w:rPr>
      </w:pPr>
      <w:r w:rsidRPr="00DC744E">
        <w:rPr>
          <w:sz w:val="24"/>
          <w:szCs w:val="24"/>
        </w:rPr>
        <w:t xml:space="preserve">Dave Child. (2011). Linux </w:t>
      </w:r>
      <w:proofErr w:type="spellStart"/>
      <w:r w:rsidRPr="00DC744E">
        <w:rPr>
          <w:sz w:val="24"/>
          <w:szCs w:val="24"/>
        </w:rPr>
        <w:t>command</w:t>
      </w:r>
      <w:proofErr w:type="spellEnd"/>
      <w:r w:rsidRPr="00DC744E">
        <w:rPr>
          <w:sz w:val="24"/>
          <w:szCs w:val="24"/>
        </w:rPr>
        <w:t xml:space="preserve"> line </w:t>
      </w:r>
      <w:proofErr w:type="spellStart"/>
      <w:r w:rsidRPr="00DC744E">
        <w:rPr>
          <w:sz w:val="24"/>
          <w:szCs w:val="24"/>
        </w:rPr>
        <w:t>cheat</w:t>
      </w:r>
      <w:proofErr w:type="spellEnd"/>
      <w:r w:rsidRPr="00DC744E">
        <w:rPr>
          <w:sz w:val="24"/>
          <w:szCs w:val="24"/>
        </w:rPr>
        <w:t xml:space="preserve"> </w:t>
      </w:r>
      <w:proofErr w:type="spellStart"/>
      <w:r w:rsidRPr="00DC744E">
        <w:rPr>
          <w:sz w:val="24"/>
          <w:szCs w:val="24"/>
        </w:rPr>
        <w:t>sheet</w:t>
      </w:r>
      <w:proofErr w:type="spellEnd"/>
      <w:r w:rsidRPr="00DC744E">
        <w:rPr>
          <w:sz w:val="24"/>
          <w:szCs w:val="24"/>
        </w:rPr>
        <w:t xml:space="preserve"> </w:t>
      </w:r>
      <w:proofErr w:type="spellStart"/>
      <w:r w:rsidRPr="00DC744E">
        <w:rPr>
          <w:sz w:val="24"/>
          <w:szCs w:val="24"/>
        </w:rPr>
        <w:t>by</w:t>
      </w:r>
      <w:proofErr w:type="spellEnd"/>
      <w:r w:rsidRPr="00DC744E">
        <w:rPr>
          <w:sz w:val="24"/>
          <w:szCs w:val="24"/>
        </w:rPr>
        <w:t xml:space="preserve"> </w:t>
      </w:r>
      <w:proofErr w:type="spellStart"/>
      <w:r w:rsidRPr="00DC744E">
        <w:rPr>
          <w:sz w:val="24"/>
          <w:szCs w:val="24"/>
        </w:rPr>
        <w:t>DaveChild</w:t>
      </w:r>
      <w:proofErr w:type="spellEnd"/>
      <w:r w:rsidRPr="00DC744E">
        <w:rPr>
          <w:sz w:val="24"/>
          <w:szCs w:val="24"/>
        </w:rPr>
        <w:t>. Recuperado de https://cheatography.com/davechild/cheat-sheets/linux-command-line/</w:t>
      </w:r>
    </w:p>
    <w:p w14:paraId="1F099E60" w14:textId="77777777" w:rsidR="00DC744E" w:rsidRPr="00DC744E" w:rsidRDefault="00DC744E" w:rsidP="00DC744E">
      <w:pPr>
        <w:rPr>
          <w:sz w:val="24"/>
          <w:szCs w:val="24"/>
        </w:rPr>
      </w:pPr>
      <w:proofErr w:type="spellStart"/>
      <w:r w:rsidRPr="00DC744E">
        <w:rPr>
          <w:sz w:val="24"/>
          <w:szCs w:val="24"/>
        </w:rPr>
        <w:t>Linuxize</w:t>
      </w:r>
      <w:proofErr w:type="spellEnd"/>
      <w:r w:rsidRPr="00DC744E">
        <w:rPr>
          <w:sz w:val="24"/>
          <w:szCs w:val="24"/>
        </w:rPr>
        <w:t xml:space="preserve">. (2020, 18 de noviembre). Basic Linux </w:t>
      </w:r>
      <w:proofErr w:type="spellStart"/>
      <w:r w:rsidRPr="00DC744E">
        <w:rPr>
          <w:sz w:val="24"/>
          <w:szCs w:val="24"/>
        </w:rPr>
        <w:t>commands</w:t>
      </w:r>
      <w:proofErr w:type="spellEnd"/>
      <w:r w:rsidRPr="00DC744E">
        <w:rPr>
          <w:sz w:val="24"/>
          <w:szCs w:val="24"/>
        </w:rPr>
        <w:t>. Recuperado de https://linuxize.com/post/basic-linux-commands/</w:t>
      </w:r>
    </w:p>
    <w:p w14:paraId="4F0D802C" w14:textId="77777777" w:rsidR="00DC744E" w:rsidRPr="00DC744E" w:rsidRDefault="00DC744E" w:rsidP="00DC744E">
      <w:pPr>
        <w:rPr>
          <w:sz w:val="24"/>
          <w:szCs w:val="24"/>
        </w:rPr>
      </w:pPr>
      <w:proofErr w:type="spellStart"/>
      <w:r w:rsidRPr="00DC744E">
        <w:rPr>
          <w:sz w:val="24"/>
          <w:szCs w:val="24"/>
        </w:rPr>
        <w:t>Linuxize</w:t>
      </w:r>
      <w:proofErr w:type="spellEnd"/>
      <w:r w:rsidRPr="00DC744E">
        <w:rPr>
          <w:sz w:val="24"/>
          <w:szCs w:val="24"/>
        </w:rPr>
        <w:t xml:space="preserve">. (2019, 28 de agosto). Echo </w:t>
      </w:r>
      <w:proofErr w:type="spellStart"/>
      <w:r w:rsidRPr="00DC744E">
        <w:rPr>
          <w:sz w:val="24"/>
          <w:szCs w:val="24"/>
        </w:rPr>
        <w:t>command</w:t>
      </w:r>
      <w:proofErr w:type="spellEnd"/>
      <w:r w:rsidRPr="00DC744E">
        <w:rPr>
          <w:sz w:val="24"/>
          <w:szCs w:val="24"/>
        </w:rPr>
        <w:t xml:space="preserve"> in Linux </w:t>
      </w:r>
      <w:proofErr w:type="spellStart"/>
      <w:r w:rsidRPr="00DC744E">
        <w:rPr>
          <w:sz w:val="24"/>
          <w:szCs w:val="24"/>
        </w:rPr>
        <w:t>with</w:t>
      </w:r>
      <w:proofErr w:type="spellEnd"/>
      <w:r w:rsidRPr="00DC744E">
        <w:rPr>
          <w:sz w:val="24"/>
          <w:szCs w:val="24"/>
        </w:rPr>
        <w:t xml:space="preserve"> </w:t>
      </w:r>
      <w:proofErr w:type="spellStart"/>
      <w:r w:rsidRPr="00DC744E">
        <w:rPr>
          <w:sz w:val="24"/>
          <w:szCs w:val="24"/>
        </w:rPr>
        <w:t>examples</w:t>
      </w:r>
      <w:proofErr w:type="spellEnd"/>
      <w:r w:rsidRPr="00DC744E">
        <w:rPr>
          <w:sz w:val="24"/>
          <w:szCs w:val="24"/>
        </w:rPr>
        <w:t>. Recuperado de https://linuxize.com/post/echo-command-in-linux-with-examples/</w:t>
      </w:r>
    </w:p>
    <w:p w14:paraId="53FAF3C5" w14:textId="77777777" w:rsidR="00DC744E" w:rsidRPr="00DC744E" w:rsidRDefault="00DC744E" w:rsidP="00DC744E">
      <w:pPr>
        <w:rPr>
          <w:sz w:val="24"/>
          <w:szCs w:val="24"/>
        </w:rPr>
      </w:pPr>
      <w:proofErr w:type="spellStart"/>
      <w:r w:rsidRPr="00DC744E">
        <w:rPr>
          <w:sz w:val="24"/>
          <w:szCs w:val="24"/>
        </w:rPr>
        <w:t>Linuxize</w:t>
      </w:r>
      <w:proofErr w:type="spellEnd"/>
      <w:r w:rsidRPr="00DC744E">
        <w:rPr>
          <w:sz w:val="24"/>
          <w:szCs w:val="24"/>
        </w:rPr>
        <w:t xml:space="preserve">. (2021, 8 de febrero). Linux head </w:t>
      </w:r>
      <w:proofErr w:type="spellStart"/>
      <w:r w:rsidRPr="00DC744E">
        <w:rPr>
          <w:sz w:val="24"/>
          <w:szCs w:val="24"/>
        </w:rPr>
        <w:t>command</w:t>
      </w:r>
      <w:proofErr w:type="spellEnd"/>
      <w:r w:rsidRPr="00DC744E">
        <w:rPr>
          <w:sz w:val="24"/>
          <w:szCs w:val="24"/>
        </w:rPr>
        <w:t>. Recuperado de https://linuxize.com/post/linux-head-command/</w:t>
      </w:r>
    </w:p>
    <w:p w14:paraId="12A4B9F8" w14:textId="5D66B9F6" w:rsidR="00DC744E" w:rsidRPr="00DC744E" w:rsidRDefault="00DC744E" w:rsidP="00DC744E">
      <w:pPr>
        <w:spacing w:line="480" w:lineRule="auto"/>
        <w:rPr>
          <w:sz w:val="28"/>
          <w:szCs w:val="28"/>
        </w:rPr>
      </w:pPr>
      <w:proofErr w:type="spellStart"/>
      <w:r w:rsidRPr="00DC744E">
        <w:rPr>
          <w:sz w:val="24"/>
          <w:szCs w:val="24"/>
        </w:rPr>
        <w:t>Linuxize</w:t>
      </w:r>
      <w:proofErr w:type="spellEnd"/>
      <w:r w:rsidRPr="00DC744E">
        <w:rPr>
          <w:sz w:val="24"/>
          <w:szCs w:val="24"/>
        </w:rPr>
        <w:t xml:space="preserve">. (2024, 23 de enero). Grep </w:t>
      </w:r>
      <w:proofErr w:type="spellStart"/>
      <w:r w:rsidRPr="00DC744E">
        <w:rPr>
          <w:sz w:val="24"/>
          <w:szCs w:val="24"/>
        </w:rPr>
        <w:t>command</w:t>
      </w:r>
      <w:proofErr w:type="spellEnd"/>
      <w:r w:rsidRPr="00DC744E">
        <w:rPr>
          <w:sz w:val="24"/>
          <w:szCs w:val="24"/>
        </w:rPr>
        <w:t xml:space="preserve"> in Linux. Recuperado de https://linuxize.com/tags/grep/</w:t>
      </w:r>
    </w:p>
    <w:sectPr w:rsidR="00DC744E" w:rsidRPr="00DC744E" w:rsidSect="00F77690">
      <w:footerReference w:type="default" r:id="rId12"/>
      <w:pgSz w:w="12240" w:h="15840"/>
      <w:pgMar w:top="1440" w:right="1800" w:bottom="1440" w:left="1800" w:header="720" w:footer="720" w:gutter="0"/>
      <w:pgNumType w:start="1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lvaro Agüero" w:date="2025-04-19T13:48:00Z" w:initials="AA">
    <w:p w14:paraId="7D621CB9" w14:textId="4C206995" w:rsidR="00525F1E" w:rsidRDefault="00525F1E">
      <w:pPr>
        <w:pStyle w:val="Textocomentario"/>
      </w:pPr>
      <w:r>
        <w:rPr>
          <w:rStyle w:val="Refdecomentario"/>
        </w:rPr>
        <w:annotationRef/>
      </w:r>
      <w:r w:rsidRPr="00525F1E">
        <w:t>Sí, tiene sentido. Usar la terminal es más rápido y preciso que hacer clics. Y en servidores, a veces ni hay entorno gráfico.</w:t>
      </w:r>
    </w:p>
  </w:comment>
  <w:comment w:id="1" w:author="Alvaro Agüero" w:date="2025-04-19T13:49:00Z" w:initials="AA">
    <w:p w14:paraId="1CFB742F" w14:textId="170052F7" w:rsidR="00525F1E" w:rsidRDefault="00525F1E">
      <w:pPr>
        <w:pStyle w:val="Textocomentario"/>
      </w:pPr>
      <w:r>
        <w:rPr>
          <w:rStyle w:val="Refdecomentario"/>
        </w:rPr>
        <w:annotationRef/>
      </w:r>
      <w:r w:rsidRPr="00525F1E">
        <w:t>Ya sabía que era libre y de código abierto, pero no sabía que está en tantos dispositivos. No es solo para programadores.</w:t>
      </w:r>
    </w:p>
  </w:comment>
  <w:comment w:id="2" w:author="Alvaro Agüero" w:date="2025-04-19T13:49:00Z" w:initials="AA">
    <w:p w14:paraId="5FC53970" w14:textId="04CF3962" w:rsidR="00525F1E" w:rsidRDefault="00525F1E">
      <w:pPr>
        <w:pStyle w:val="Textocomentario"/>
      </w:pPr>
      <w:r>
        <w:rPr>
          <w:rStyle w:val="Refdecomentario"/>
        </w:rPr>
        <w:annotationRef/>
      </w:r>
      <w:r w:rsidRPr="00525F1E">
        <w:t>Definitivamente, la terminal es poderosa. Es como tener control total sobre la máquina.</w:t>
      </w:r>
    </w:p>
  </w:comment>
  <w:comment w:id="3" w:author="Alvaro Agüero" w:date="2025-04-19T13:49:00Z" w:initials="AA">
    <w:p w14:paraId="2E9D37F8" w14:textId="132A1D93" w:rsidR="00525F1E" w:rsidRDefault="00525F1E">
      <w:pPr>
        <w:pStyle w:val="Textocomentario"/>
      </w:pPr>
      <w:r>
        <w:rPr>
          <w:rStyle w:val="Refdecomentario"/>
        </w:rPr>
        <w:annotationRef/>
      </w:r>
      <w:r w:rsidRPr="00525F1E">
        <w:t>Estos los practiqué y son fáciles de aprender. Me ayudan a moverme por carpetas y manejar archivos sin abrir el explorador.</w:t>
      </w:r>
    </w:p>
  </w:comment>
  <w:comment w:id="4" w:author="Alvaro Agüero" w:date="2025-04-19T13:50:00Z" w:initials="AA">
    <w:p w14:paraId="5480A9EB" w14:textId="12CF55F9" w:rsidR="00525F1E" w:rsidRDefault="00525F1E">
      <w:pPr>
        <w:pStyle w:val="Textocomentario"/>
      </w:pPr>
      <w:r>
        <w:rPr>
          <w:rStyle w:val="Refdecomentario"/>
        </w:rPr>
        <w:annotationRef/>
      </w:r>
      <w:r w:rsidRPr="00525F1E">
        <w:t xml:space="preserve">Al principio confundía </w:t>
      </w:r>
      <w:proofErr w:type="spellStart"/>
      <w:r w:rsidRPr="00525F1E">
        <w:t>chmod</w:t>
      </w:r>
      <w:proofErr w:type="spellEnd"/>
      <w:r w:rsidRPr="00525F1E">
        <w:t xml:space="preserve"> y </w:t>
      </w:r>
      <w:proofErr w:type="spellStart"/>
      <w:r w:rsidRPr="00525F1E">
        <w:t>chown</w:t>
      </w:r>
      <w:proofErr w:type="spellEnd"/>
      <w:r w:rsidRPr="00525F1E">
        <w:t>, pero con los ejemplos lo entendí. Me gustó la lógica de los permisos en números.</w:t>
      </w:r>
    </w:p>
  </w:comment>
  <w:comment w:id="5" w:author="Alvaro Agüero" w:date="2025-04-19T13:50:00Z" w:initials="AA">
    <w:p w14:paraId="68E7C9E2" w14:textId="46FD98B3" w:rsidR="00525F1E" w:rsidRDefault="00525F1E">
      <w:pPr>
        <w:pStyle w:val="Textocomentario"/>
      </w:pPr>
      <w:r>
        <w:rPr>
          <w:rStyle w:val="Refdecomentario"/>
        </w:rPr>
        <w:annotationRef/>
      </w:r>
      <w:r w:rsidRPr="00525F1E">
        <w:t>top es muy útil para ver qué está usando más recursos. Puedo cerrar procesos si algo está lento.</w:t>
      </w:r>
    </w:p>
  </w:comment>
  <w:comment w:id="6" w:author="Alvaro Agüero" w:date="2025-04-19T13:50:00Z" w:initials="AA">
    <w:p w14:paraId="2C922C06" w14:textId="1AD90469" w:rsidR="00525F1E" w:rsidRDefault="00525F1E">
      <w:pPr>
        <w:pStyle w:val="Textocomentario"/>
      </w:pPr>
      <w:r>
        <w:rPr>
          <w:rStyle w:val="Refdecomentario"/>
        </w:rPr>
        <w:annotationRef/>
      </w:r>
      <w:r w:rsidRPr="00525F1E">
        <w:t>puedo unir comandos y guardar salidas en archivos. Me sorprendió lo que se puede hacer con</w:t>
      </w:r>
      <w:r>
        <w:t xml:space="preserve"> esto</w:t>
      </w:r>
    </w:p>
  </w:comment>
  <w:comment w:id="7" w:author="Alvaro Agüero" w:date="2025-04-19T13:51:00Z" w:initials="AA">
    <w:p w14:paraId="128AF9E1" w14:textId="7D9670AF" w:rsidR="00525F1E" w:rsidRDefault="00525F1E">
      <w:pPr>
        <w:pStyle w:val="Textocomentario"/>
      </w:pPr>
      <w:r>
        <w:rPr>
          <w:rStyle w:val="Refdecomentario"/>
        </w:rPr>
        <w:annotationRef/>
      </w:r>
      <w:r w:rsidRPr="00525F1E">
        <w:t xml:space="preserve">Con grep y </w:t>
      </w:r>
      <w:proofErr w:type="spellStart"/>
      <w:r w:rsidRPr="00525F1E">
        <w:t>find</w:t>
      </w:r>
      <w:proofErr w:type="spellEnd"/>
      <w:r w:rsidRPr="00525F1E">
        <w:t xml:space="preserve"> puedo ubicar lo que quiero sin recorrer carpetas manualmente. grep me sirve hasta para buscar dentro del código.</w:t>
      </w:r>
    </w:p>
  </w:comment>
  <w:comment w:id="8" w:author="Alvaro Agüero" w:date="2025-04-19T13:51:00Z" w:initials="AA">
    <w:p w14:paraId="13AF7FEC" w14:textId="17A327F4" w:rsidR="00525F1E" w:rsidRDefault="00525F1E">
      <w:pPr>
        <w:pStyle w:val="Textocomentario"/>
      </w:pPr>
      <w:r>
        <w:rPr>
          <w:rStyle w:val="Refdecomentario"/>
        </w:rPr>
        <w:annotationRef/>
      </w:r>
      <w:r w:rsidRPr="00525F1E">
        <w:t>Ahora sé cómo detener un proceso si se cuelga o poner uno con menos prioridad. No sabía que se podía hacer eso</w:t>
      </w:r>
    </w:p>
  </w:comment>
  <w:comment w:id="9" w:author="Alvaro Agüero" w:date="2025-04-19T13:51:00Z" w:initials="AA">
    <w:p w14:paraId="5AA82DAF" w14:textId="1319D898" w:rsidR="00525F1E" w:rsidRDefault="00525F1E">
      <w:pPr>
        <w:pStyle w:val="Textocomentario"/>
      </w:pPr>
      <w:r>
        <w:rPr>
          <w:rStyle w:val="Refdecomentario"/>
        </w:rPr>
        <w:annotationRef/>
      </w:r>
      <w:r w:rsidRPr="00525F1E">
        <w:t xml:space="preserve">Probé ping y </w:t>
      </w:r>
      <w:proofErr w:type="spellStart"/>
      <w:r w:rsidRPr="00525F1E">
        <w:t>curl</w:t>
      </w:r>
      <w:proofErr w:type="spellEnd"/>
      <w:r w:rsidRPr="00525F1E">
        <w:t>, y me ayudaron a verificar si tenía conexión. Muy útil cuando la red falla.</w:t>
      </w:r>
    </w:p>
  </w:comment>
  <w:comment w:id="10" w:author="Alvaro Agüero" w:date="2025-04-19T13:51:00Z" w:initials="AA">
    <w:p w14:paraId="3B66A2B9" w14:textId="17104842" w:rsidR="00525F1E" w:rsidRDefault="00525F1E">
      <w:pPr>
        <w:pStyle w:val="Textocomentario"/>
      </w:pPr>
      <w:r>
        <w:rPr>
          <w:rStyle w:val="Refdecomentario"/>
        </w:rPr>
        <w:annotationRef/>
      </w:r>
      <w:r w:rsidRPr="00525F1E">
        <w:t xml:space="preserve">Todo lo aprendido me servirá si algún día trabajo con servidores o quiero automatizar procesos en mi </w:t>
      </w:r>
      <w:proofErr w:type="spellStart"/>
      <w:r w:rsidRPr="00525F1E">
        <w:t>compu</w:t>
      </w:r>
      <w:proofErr w:type="spellEnd"/>
      <w:r w:rsidRPr="00525F1E">
        <w:t>. Vale la pena aprenderlo.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D621CB9" w15:done="0"/>
  <w15:commentEx w15:paraId="1CFB742F" w15:done="0"/>
  <w15:commentEx w15:paraId="5FC53970" w15:done="0"/>
  <w15:commentEx w15:paraId="2E9D37F8" w15:done="0"/>
  <w15:commentEx w15:paraId="5480A9EB" w15:done="0"/>
  <w15:commentEx w15:paraId="68E7C9E2" w15:done="0"/>
  <w15:commentEx w15:paraId="2C922C06" w15:done="0"/>
  <w15:commentEx w15:paraId="128AF9E1" w15:done="0"/>
  <w15:commentEx w15:paraId="13AF7FEC" w15:done="0"/>
  <w15:commentEx w15:paraId="5AA82DAF" w15:done="0"/>
  <w15:commentEx w15:paraId="3B66A2B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3FF4558E" w16cex:dateUtc="2025-04-19T18:48:00Z"/>
  <w16cex:commentExtensible w16cex:durableId="3BCCA5A5" w16cex:dateUtc="2025-04-19T18:49:00Z"/>
  <w16cex:commentExtensible w16cex:durableId="2648C5F4" w16cex:dateUtc="2025-04-19T18:49:00Z"/>
  <w16cex:commentExtensible w16cex:durableId="37BA1DC2" w16cex:dateUtc="2025-04-19T18:49:00Z"/>
  <w16cex:commentExtensible w16cex:durableId="773F419E" w16cex:dateUtc="2025-04-19T18:50:00Z"/>
  <w16cex:commentExtensible w16cex:durableId="21469377" w16cex:dateUtc="2025-04-19T18:50:00Z"/>
  <w16cex:commentExtensible w16cex:durableId="5B95C2E8" w16cex:dateUtc="2025-04-19T18:50:00Z"/>
  <w16cex:commentExtensible w16cex:durableId="0808591B" w16cex:dateUtc="2025-04-19T18:51:00Z"/>
  <w16cex:commentExtensible w16cex:durableId="5CDEC97A" w16cex:dateUtc="2025-04-19T18:51:00Z"/>
  <w16cex:commentExtensible w16cex:durableId="4B8AA646" w16cex:dateUtc="2025-04-19T18:51:00Z"/>
  <w16cex:commentExtensible w16cex:durableId="1042F70A" w16cex:dateUtc="2025-04-19T18:5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D621CB9" w16cid:durableId="3FF4558E"/>
  <w16cid:commentId w16cid:paraId="1CFB742F" w16cid:durableId="3BCCA5A5"/>
  <w16cid:commentId w16cid:paraId="5FC53970" w16cid:durableId="2648C5F4"/>
  <w16cid:commentId w16cid:paraId="2E9D37F8" w16cid:durableId="37BA1DC2"/>
  <w16cid:commentId w16cid:paraId="5480A9EB" w16cid:durableId="773F419E"/>
  <w16cid:commentId w16cid:paraId="68E7C9E2" w16cid:durableId="21469377"/>
  <w16cid:commentId w16cid:paraId="2C922C06" w16cid:durableId="5B95C2E8"/>
  <w16cid:commentId w16cid:paraId="128AF9E1" w16cid:durableId="0808591B"/>
  <w16cid:commentId w16cid:paraId="13AF7FEC" w16cid:durableId="5CDEC97A"/>
  <w16cid:commentId w16cid:paraId="5AA82DAF" w16cid:durableId="4B8AA646"/>
  <w16cid:commentId w16cid:paraId="3B66A2B9" w16cid:durableId="1042F70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3982EB" w14:textId="77777777" w:rsidR="00AB45C9" w:rsidRDefault="00AB45C9" w:rsidP="00F77690">
      <w:pPr>
        <w:spacing w:after="0" w:line="240" w:lineRule="auto"/>
      </w:pPr>
      <w:r>
        <w:separator/>
      </w:r>
    </w:p>
  </w:endnote>
  <w:endnote w:type="continuationSeparator" w:id="0">
    <w:p w14:paraId="36B0A299" w14:textId="77777777" w:rsidR="00AB45C9" w:rsidRDefault="00AB45C9" w:rsidP="00F77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4968439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8B45590" w14:textId="11418331" w:rsidR="00F77690" w:rsidRDefault="00F77690">
        <w:pPr>
          <w:pStyle w:val="Piedepgina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Página</w:t>
        </w:r>
      </w:p>
    </w:sdtContent>
  </w:sdt>
  <w:p w14:paraId="7E008614" w14:textId="77777777" w:rsidR="00F77690" w:rsidRDefault="00F7769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F4307" w14:textId="77777777" w:rsidR="00AB45C9" w:rsidRDefault="00AB45C9" w:rsidP="00F77690">
      <w:pPr>
        <w:spacing w:after="0" w:line="240" w:lineRule="auto"/>
      </w:pPr>
      <w:r>
        <w:separator/>
      </w:r>
    </w:p>
  </w:footnote>
  <w:footnote w:type="continuationSeparator" w:id="0">
    <w:p w14:paraId="68BF7785" w14:textId="77777777" w:rsidR="00AB45C9" w:rsidRDefault="00AB45C9" w:rsidP="00F776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59362669">
    <w:abstractNumId w:val="8"/>
  </w:num>
  <w:num w:numId="2" w16cid:durableId="1521628961">
    <w:abstractNumId w:val="6"/>
  </w:num>
  <w:num w:numId="3" w16cid:durableId="2075396323">
    <w:abstractNumId w:val="5"/>
  </w:num>
  <w:num w:numId="4" w16cid:durableId="891422369">
    <w:abstractNumId w:val="4"/>
  </w:num>
  <w:num w:numId="5" w16cid:durableId="1360548673">
    <w:abstractNumId w:val="7"/>
  </w:num>
  <w:num w:numId="6" w16cid:durableId="977343664">
    <w:abstractNumId w:val="3"/>
  </w:num>
  <w:num w:numId="7" w16cid:durableId="1459028664">
    <w:abstractNumId w:val="2"/>
  </w:num>
  <w:num w:numId="8" w16cid:durableId="195587607">
    <w:abstractNumId w:val="1"/>
  </w:num>
  <w:num w:numId="9" w16cid:durableId="319773198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lvaro Agüero">
    <w15:presenceInfo w15:providerId="Windows Live" w15:userId="39f705d3e3d169e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F52EA"/>
    <w:rsid w:val="00326F90"/>
    <w:rsid w:val="00525F1E"/>
    <w:rsid w:val="00863418"/>
    <w:rsid w:val="00A016CD"/>
    <w:rsid w:val="00AA1D8D"/>
    <w:rsid w:val="00AB45C9"/>
    <w:rsid w:val="00B47730"/>
    <w:rsid w:val="00CB0664"/>
    <w:rsid w:val="00D16ED5"/>
    <w:rsid w:val="00DC744E"/>
    <w:rsid w:val="00E16A27"/>
    <w:rsid w:val="00E31C28"/>
    <w:rsid w:val="00E94F20"/>
    <w:rsid w:val="00F7769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06C3D875"/>
  <w14:defaultImageDpi w14:val="300"/>
  <w15:docId w15:val="{462D13E0-D90A-4632-87D9-28DB83327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525F1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25F1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25F1E"/>
    <w:rPr>
      <w:sz w:val="20"/>
      <w:szCs w:val="20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25F1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25F1E"/>
    <w:rPr>
      <w:b/>
      <w:bCs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567</Words>
  <Characters>3123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3683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Alvaro Agüero</cp:lastModifiedBy>
  <cp:revision>3</cp:revision>
  <cp:lastPrinted>2025-04-19T15:26:00Z</cp:lastPrinted>
  <dcterms:created xsi:type="dcterms:W3CDTF">2025-04-19T15:34:00Z</dcterms:created>
  <dcterms:modified xsi:type="dcterms:W3CDTF">2025-04-19T18:52:00Z</dcterms:modified>
  <cp:category/>
</cp:coreProperties>
</file>
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AAD19" w14:textId="2EF48208" w:rsidR="00D16ED5" w:rsidRPr="00F77690" w:rsidRDefault="00000000" w:rsidP="002F52EA">
      <w:pPr>
        <w:pStyle w:val="Ttulo"/>
        <w:jc w:val="center"/>
        <w:rPr>
          <w:b/>
          <w:bCs/>
          <w:color w:val="548DD4" w:themeColor="text2" w:themeTint="99"/>
          <w:sz w:val="72"/>
          <w:szCs w:val="72"/>
        </w:rPr>
      </w:pPr>
      <w:r w:rsidRPr="00F77690">
        <w:rPr>
          <w:b/>
          <w:bCs/>
          <w:color w:val="548DD4" w:themeColor="text2" w:themeTint="99"/>
          <w:sz w:val="72"/>
          <w:szCs w:val="72"/>
        </w:rPr>
        <w:t>I</w:t>
      </w:r>
      <w:r w:rsidR="00E94F20">
        <w:rPr>
          <w:b/>
          <w:bCs/>
          <w:color w:val="548DD4" w:themeColor="text2" w:themeTint="99"/>
          <w:sz w:val="72"/>
          <w:szCs w:val="72"/>
        </w:rPr>
        <w:t>NFORME SOBRE GIT</w:t>
      </w:r>
    </w:p>
    <w:p w14:paraId="5E6DA607" w14:textId="77777777" w:rsidR="00F77690" w:rsidRDefault="00000000" w:rsidP="002F52EA">
      <w:pPr>
        <w:spacing w:line="480" w:lineRule="auto"/>
        <w:rPr>
          <w:b/>
          <w:bCs/>
          <w:color w:val="548DD4" w:themeColor="text2" w:themeTint="99"/>
          <w:sz w:val="40"/>
          <w:szCs w:val="40"/>
        </w:rPr>
      </w:pPr>
      <w:r>
        <w:br/>
      </w:r>
    </w:p>
    <w:p w14:paraId="70CC06F4" w14:textId="77777777" w:rsidR="00F77690" w:rsidRDefault="00F77690" w:rsidP="002F52EA">
      <w:pPr>
        <w:spacing w:line="480" w:lineRule="auto"/>
        <w:rPr>
          <w:b/>
          <w:bCs/>
          <w:color w:val="548DD4" w:themeColor="text2" w:themeTint="99"/>
          <w:sz w:val="40"/>
          <w:szCs w:val="40"/>
        </w:rPr>
      </w:pPr>
    </w:p>
    <w:p w14:paraId="7EA3BEE0" w14:textId="77777777" w:rsidR="00F77690" w:rsidRDefault="00F77690" w:rsidP="002F52EA">
      <w:pPr>
        <w:spacing w:line="480" w:lineRule="auto"/>
        <w:rPr>
          <w:b/>
          <w:bCs/>
          <w:color w:val="548DD4" w:themeColor="text2" w:themeTint="99"/>
          <w:sz w:val="40"/>
          <w:szCs w:val="40"/>
        </w:rPr>
      </w:pPr>
    </w:p>
    <w:p w14:paraId="776A0618" w14:textId="7A7D1372" w:rsidR="00F77690" w:rsidRDefault="00F77690" w:rsidP="00F77690">
      <w:pPr>
        <w:spacing w:line="480" w:lineRule="auto"/>
        <w:jc w:val="center"/>
        <w:rPr>
          <w:b/>
          <w:bCs/>
          <w:color w:val="548DD4" w:themeColor="text2" w:themeTint="99"/>
          <w:sz w:val="40"/>
          <w:szCs w:val="40"/>
        </w:rPr>
      </w:pPr>
      <w:r>
        <w:rPr>
          <w:b/>
          <w:bCs/>
          <w:color w:val="548DD4" w:themeColor="text2" w:themeTint="99"/>
          <w:sz w:val="40"/>
          <w:szCs w:val="40"/>
        </w:rPr>
        <w:t>ALVARO ANDRES AGÜERO BARRERA</w:t>
      </w:r>
    </w:p>
    <w:p w14:paraId="58A71592" w14:textId="5BA3E29B" w:rsidR="00F77690" w:rsidRDefault="00F77690" w:rsidP="00F77690">
      <w:pPr>
        <w:spacing w:line="480" w:lineRule="auto"/>
        <w:jc w:val="center"/>
        <w:rPr>
          <w:b/>
          <w:bCs/>
          <w:color w:val="548DD4" w:themeColor="text2" w:themeTint="99"/>
          <w:sz w:val="40"/>
          <w:szCs w:val="40"/>
        </w:rPr>
      </w:pPr>
      <w:r w:rsidRPr="00F77690">
        <w:rPr>
          <w:b/>
          <w:bCs/>
          <w:color w:val="548DD4" w:themeColor="text2" w:themeTint="99"/>
          <w:sz w:val="40"/>
          <w:szCs w:val="40"/>
        </w:rPr>
        <w:t>SV70454892</w:t>
      </w:r>
    </w:p>
    <w:p w14:paraId="22F3AE36" w14:textId="77777777" w:rsidR="00F77690" w:rsidRDefault="00F77690" w:rsidP="00F77690">
      <w:pPr>
        <w:spacing w:line="480" w:lineRule="auto"/>
        <w:jc w:val="center"/>
        <w:rPr>
          <w:b/>
          <w:bCs/>
          <w:color w:val="548DD4" w:themeColor="text2" w:themeTint="99"/>
          <w:sz w:val="40"/>
          <w:szCs w:val="40"/>
        </w:rPr>
      </w:pPr>
    </w:p>
    <w:p w14:paraId="34DFB7FE" w14:textId="77777777" w:rsidR="00F77690" w:rsidRDefault="00F77690" w:rsidP="00F77690">
      <w:pPr>
        <w:spacing w:line="480" w:lineRule="auto"/>
        <w:jc w:val="center"/>
        <w:rPr>
          <w:b/>
          <w:bCs/>
          <w:color w:val="548DD4" w:themeColor="text2" w:themeTint="99"/>
          <w:sz w:val="40"/>
          <w:szCs w:val="40"/>
        </w:rPr>
      </w:pPr>
    </w:p>
    <w:p w14:paraId="1A7121E9" w14:textId="79A7ED05" w:rsidR="00F77690" w:rsidRDefault="00F77690" w:rsidP="00F77690">
      <w:pPr>
        <w:spacing w:line="480" w:lineRule="auto"/>
        <w:jc w:val="center"/>
        <w:rPr>
          <w:b/>
          <w:bCs/>
          <w:color w:val="548DD4" w:themeColor="text2" w:themeTint="99"/>
          <w:sz w:val="40"/>
          <w:szCs w:val="40"/>
        </w:rPr>
      </w:pPr>
      <w:r>
        <w:rPr>
          <w:b/>
          <w:bCs/>
          <w:color w:val="548DD4" w:themeColor="text2" w:themeTint="99"/>
          <w:sz w:val="40"/>
          <w:szCs w:val="40"/>
        </w:rPr>
        <w:t>IDAT - 2025</w:t>
      </w:r>
    </w:p>
    <w:p w14:paraId="68F5A32B" w14:textId="77777777" w:rsidR="00F77690" w:rsidRDefault="00F77690" w:rsidP="002F52EA">
      <w:pPr>
        <w:spacing w:line="480" w:lineRule="auto"/>
        <w:rPr>
          <w:b/>
          <w:bCs/>
          <w:color w:val="548DD4" w:themeColor="text2" w:themeTint="99"/>
          <w:sz w:val="40"/>
          <w:szCs w:val="40"/>
        </w:rPr>
      </w:pPr>
    </w:p>
    <w:p w14:paraId="07D19E2F" w14:textId="40447680" w:rsidR="002F52EA" w:rsidRDefault="00000000" w:rsidP="002F52EA">
      <w:pPr>
        <w:spacing w:line="480" w:lineRule="auto"/>
        <w:rPr>
          <w:b/>
          <w:bCs/>
          <w:color w:val="548DD4" w:themeColor="text2" w:themeTint="99"/>
          <w:sz w:val="40"/>
          <w:szCs w:val="40"/>
        </w:rPr>
      </w:pPr>
      <w:r w:rsidRPr="002F52EA">
        <w:rPr>
          <w:b/>
          <w:bCs/>
          <w:color w:val="548DD4" w:themeColor="text2" w:themeTint="99"/>
          <w:sz w:val="40"/>
          <w:szCs w:val="40"/>
        </w:rPr>
        <w:lastRenderedPageBreak/>
        <w:t>Resumen Ejecutivo</w:t>
      </w:r>
      <w:r>
        <w:br/>
      </w:r>
      <w:r>
        <w:br/>
      </w:r>
      <w:r w:rsidRPr="002F52EA">
        <w:rPr>
          <w:sz w:val="24"/>
          <w:szCs w:val="24"/>
        </w:rPr>
        <w:t>Este informe proporciona una visión detallada sobre Git, un sistema de control de versiones distribuido ampliamente utilizado en entornos de desarrollo de software. Se exploran los conceptos fundamentales, las ventajas del uso de Git, los principales comandos, y los flujos de trabajo comunes como Git Flow y GitHub Flow. Este documento está orientado a estudiantes, profesionales de TI e ingenieros que desean consolidar sus conocimientos sobre esta herramienta esencial para el trabajo colaborativo y el manejo eficiente del código fuente.</w:t>
      </w:r>
      <w:r w:rsidRPr="002F52EA">
        <w:rPr>
          <w:sz w:val="24"/>
          <w:szCs w:val="24"/>
        </w:rPr>
        <w:br/>
      </w:r>
      <w:r>
        <w:br/>
      </w:r>
    </w:p>
    <w:p w14:paraId="290A4C62" w14:textId="77777777" w:rsidR="002F52EA" w:rsidRDefault="002F52EA" w:rsidP="002F52EA">
      <w:pPr>
        <w:rPr>
          <w:b/>
          <w:bCs/>
          <w:color w:val="548DD4" w:themeColor="text2" w:themeTint="99"/>
          <w:sz w:val="40"/>
          <w:szCs w:val="40"/>
        </w:rPr>
      </w:pPr>
    </w:p>
    <w:p w14:paraId="117553ED" w14:textId="77777777" w:rsidR="002F52EA" w:rsidRDefault="002F52EA" w:rsidP="002F52EA">
      <w:pPr>
        <w:rPr>
          <w:b/>
          <w:bCs/>
          <w:color w:val="548DD4" w:themeColor="text2" w:themeTint="99"/>
          <w:sz w:val="40"/>
          <w:szCs w:val="40"/>
        </w:rPr>
      </w:pPr>
    </w:p>
    <w:p w14:paraId="13CE20FD" w14:textId="77777777" w:rsidR="00F77690" w:rsidRDefault="00F77690" w:rsidP="002F52EA">
      <w:pPr>
        <w:rPr>
          <w:b/>
          <w:bCs/>
          <w:color w:val="548DD4" w:themeColor="text2" w:themeTint="99"/>
          <w:sz w:val="40"/>
          <w:szCs w:val="40"/>
        </w:rPr>
      </w:pPr>
    </w:p>
    <w:p w14:paraId="1A944D05" w14:textId="77777777" w:rsidR="00F77690" w:rsidRDefault="00F77690" w:rsidP="002F52EA">
      <w:pPr>
        <w:rPr>
          <w:b/>
          <w:bCs/>
          <w:color w:val="548DD4" w:themeColor="text2" w:themeTint="99"/>
          <w:sz w:val="40"/>
          <w:szCs w:val="40"/>
        </w:rPr>
      </w:pPr>
    </w:p>
    <w:p w14:paraId="6324EB5C" w14:textId="77777777" w:rsidR="002F52EA" w:rsidRDefault="002F52EA" w:rsidP="002F52EA">
      <w:pPr>
        <w:rPr>
          <w:b/>
          <w:bCs/>
          <w:color w:val="548DD4" w:themeColor="text2" w:themeTint="99"/>
          <w:sz w:val="40"/>
          <w:szCs w:val="40"/>
        </w:rPr>
      </w:pPr>
    </w:p>
    <w:p w14:paraId="578E2935" w14:textId="77777777" w:rsidR="002F52EA" w:rsidRDefault="002F52EA" w:rsidP="002F52EA">
      <w:pPr>
        <w:rPr>
          <w:b/>
          <w:bCs/>
          <w:color w:val="548DD4" w:themeColor="text2" w:themeTint="99"/>
          <w:sz w:val="40"/>
          <w:szCs w:val="40"/>
        </w:rPr>
      </w:pPr>
    </w:p>
    <w:p w14:paraId="53ABA2FB" w14:textId="77777777" w:rsidR="002F52EA" w:rsidRDefault="002F52EA" w:rsidP="002F52EA">
      <w:pPr>
        <w:rPr>
          <w:b/>
          <w:bCs/>
          <w:color w:val="548DD4" w:themeColor="text2" w:themeTint="99"/>
          <w:sz w:val="40"/>
          <w:szCs w:val="40"/>
        </w:rPr>
      </w:pPr>
    </w:p>
    <w:p w14:paraId="42361966" w14:textId="4A010C9C" w:rsidR="00F77690" w:rsidRDefault="00000000" w:rsidP="002F52EA">
      <w:pPr>
        <w:spacing w:line="600" w:lineRule="auto"/>
        <w:jc w:val="center"/>
        <w:rPr>
          <w:color w:val="548DD4" w:themeColor="text2" w:themeTint="99"/>
          <w:sz w:val="24"/>
          <w:szCs w:val="24"/>
        </w:rPr>
      </w:pPr>
      <w:r w:rsidRPr="002F52EA">
        <w:rPr>
          <w:b/>
          <w:bCs/>
          <w:color w:val="548DD4" w:themeColor="text2" w:themeTint="99"/>
          <w:sz w:val="40"/>
          <w:szCs w:val="40"/>
        </w:rPr>
        <w:lastRenderedPageBreak/>
        <w:t>Índice</w:t>
      </w:r>
      <w:r>
        <w:br/>
      </w:r>
      <w:r>
        <w:br/>
      </w:r>
      <w:r w:rsidRPr="002F52EA">
        <w:rPr>
          <w:color w:val="548DD4" w:themeColor="text2" w:themeTint="99"/>
          <w:sz w:val="24"/>
          <w:szCs w:val="24"/>
        </w:rPr>
        <w:t>1. Introducción</w:t>
      </w:r>
      <w:r w:rsidR="00F77690">
        <w:rPr>
          <w:color w:val="548DD4" w:themeColor="text2" w:themeTint="99"/>
          <w:sz w:val="24"/>
          <w:szCs w:val="24"/>
        </w:rPr>
        <w:tab/>
      </w:r>
      <w:r w:rsidR="00F77690">
        <w:rPr>
          <w:color w:val="548DD4" w:themeColor="text2" w:themeTint="99"/>
          <w:sz w:val="24"/>
          <w:szCs w:val="24"/>
        </w:rPr>
        <w:tab/>
      </w:r>
      <w:r w:rsidR="00F77690">
        <w:rPr>
          <w:color w:val="548DD4" w:themeColor="text2" w:themeTint="99"/>
          <w:sz w:val="24"/>
          <w:szCs w:val="24"/>
        </w:rPr>
        <w:tab/>
      </w:r>
      <w:r w:rsidR="00F77690">
        <w:rPr>
          <w:color w:val="548DD4" w:themeColor="text2" w:themeTint="99"/>
          <w:sz w:val="24"/>
          <w:szCs w:val="24"/>
        </w:rPr>
        <w:tab/>
      </w:r>
      <w:r w:rsidR="00F77690">
        <w:rPr>
          <w:color w:val="548DD4" w:themeColor="text2" w:themeTint="99"/>
          <w:sz w:val="24"/>
          <w:szCs w:val="24"/>
        </w:rPr>
        <w:tab/>
      </w:r>
      <w:r w:rsidR="00F77690">
        <w:rPr>
          <w:color w:val="548DD4" w:themeColor="text2" w:themeTint="99"/>
          <w:sz w:val="24"/>
          <w:szCs w:val="24"/>
        </w:rPr>
        <w:tab/>
      </w:r>
      <w:r w:rsidR="00F77690">
        <w:rPr>
          <w:color w:val="548DD4" w:themeColor="text2" w:themeTint="99"/>
          <w:sz w:val="24"/>
          <w:szCs w:val="24"/>
        </w:rPr>
        <w:tab/>
        <w:t>1</w:t>
      </w:r>
      <w:r w:rsidRPr="002F52EA">
        <w:rPr>
          <w:color w:val="548DD4" w:themeColor="text2" w:themeTint="99"/>
          <w:sz w:val="24"/>
          <w:szCs w:val="24"/>
        </w:rPr>
        <w:br/>
        <w:t>2. ¿Qué es Git?</w:t>
      </w:r>
      <w:r w:rsidR="00F77690">
        <w:rPr>
          <w:color w:val="548DD4" w:themeColor="text2" w:themeTint="99"/>
          <w:sz w:val="24"/>
          <w:szCs w:val="24"/>
        </w:rPr>
        <w:tab/>
      </w:r>
      <w:r w:rsidR="00F77690">
        <w:rPr>
          <w:color w:val="548DD4" w:themeColor="text2" w:themeTint="99"/>
          <w:sz w:val="24"/>
          <w:szCs w:val="24"/>
        </w:rPr>
        <w:tab/>
      </w:r>
      <w:r w:rsidR="00F77690">
        <w:rPr>
          <w:color w:val="548DD4" w:themeColor="text2" w:themeTint="99"/>
          <w:sz w:val="24"/>
          <w:szCs w:val="24"/>
        </w:rPr>
        <w:tab/>
      </w:r>
      <w:r w:rsidR="00F77690">
        <w:rPr>
          <w:color w:val="548DD4" w:themeColor="text2" w:themeTint="99"/>
          <w:sz w:val="24"/>
          <w:szCs w:val="24"/>
        </w:rPr>
        <w:tab/>
      </w:r>
      <w:r w:rsidR="00F77690">
        <w:rPr>
          <w:color w:val="548DD4" w:themeColor="text2" w:themeTint="99"/>
          <w:sz w:val="24"/>
          <w:szCs w:val="24"/>
        </w:rPr>
        <w:tab/>
      </w:r>
      <w:r w:rsidR="00F77690">
        <w:rPr>
          <w:color w:val="548DD4" w:themeColor="text2" w:themeTint="99"/>
          <w:sz w:val="24"/>
          <w:szCs w:val="24"/>
        </w:rPr>
        <w:tab/>
      </w:r>
      <w:r w:rsidR="00F77690">
        <w:rPr>
          <w:color w:val="548DD4" w:themeColor="text2" w:themeTint="99"/>
          <w:sz w:val="24"/>
          <w:szCs w:val="24"/>
        </w:rPr>
        <w:tab/>
        <w:t>1</w:t>
      </w:r>
      <w:r w:rsidRPr="002F52EA">
        <w:rPr>
          <w:color w:val="548DD4" w:themeColor="text2" w:themeTint="99"/>
          <w:sz w:val="24"/>
          <w:szCs w:val="24"/>
        </w:rPr>
        <w:br/>
        <w:t>3. Historia de Git</w:t>
      </w:r>
      <w:r w:rsidR="00F77690">
        <w:rPr>
          <w:color w:val="548DD4" w:themeColor="text2" w:themeTint="99"/>
          <w:sz w:val="24"/>
          <w:szCs w:val="24"/>
        </w:rPr>
        <w:tab/>
      </w:r>
      <w:r w:rsidR="00F77690">
        <w:rPr>
          <w:color w:val="548DD4" w:themeColor="text2" w:themeTint="99"/>
          <w:sz w:val="24"/>
          <w:szCs w:val="24"/>
        </w:rPr>
        <w:tab/>
      </w:r>
      <w:r w:rsidR="00F77690">
        <w:rPr>
          <w:color w:val="548DD4" w:themeColor="text2" w:themeTint="99"/>
          <w:sz w:val="24"/>
          <w:szCs w:val="24"/>
        </w:rPr>
        <w:tab/>
      </w:r>
      <w:r w:rsidR="00F77690">
        <w:rPr>
          <w:color w:val="548DD4" w:themeColor="text2" w:themeTint="99"/>
          <w:sz w:val="24"/>
          <w:szCs w:val="24"/>
        </w:rPr>
        <w:tab/>
      </w:r>
      <w:r w:rsidR="00F77690">
        <w:rPr>
          <w:color w:val="548DD4" w:themeColor="text2" w:themeTint="99"/>
          <w:sz w:val="24"/>
          <w:szCs w:val="24"/>
        </w:rPr>
        <w:tab/>
      </w:r>
      <w:r w:rsidR="00F77690">
        <w:rPr>
          <w:color w:val="548DD4" w:themeColor="text2" w:themeTint="99"/>
          <w:sz w:val="24"/>
          <w:szCs w:val="24"/>
        </w:rPr>
        <w:tab/>
      </w:r>
      <w:r w:rsidR="00F77690">
        <w:rPr>
          <w:color w:val="548DD4" w:themeColor="text2" w:themeTint="99"/>
          <w:sz w:val="24"/>
          <w:szCs w:val="24"/>
        </w:rPr>
        <w:tab/>
        <w:t>1</w:t>
      </w:r>
      <w:r w:rsidRPr="002F52EA">
        <w:rPr>
          <w:color w:val="548DD4" w:themeColor="text2" w:themeTint="99"/>
          <w:sz w:val="24"/>
          <w:szCs w:val="24"/>
        </w:rPr>
        <w:br/>
        <w:t>4. Ventajas de usar Git</w:t>
      </w:r>
      <w:r w:rsidR="00F77690">
        <w:rPr>
          <w:color w:val="548DD4" w:themeColor="text2" w:themeTint="99"/>
          <w:sz w:val="24"/>
          <w:szCs w:val="24"/>
        </w:rPr>
        <w:tab/>
      </w:r>
      <w:r w:rsidR="00F77690">
        <w:rPr>
          <w:color w:val="548DD4" w:themeColor="text2" w:themeTint="99"/>
          <w:sz w:val="24"/>
          <w:szCs w:val="24"/>
        </w:rPr>
        <w:tab/>
      </w:r>
      <w:r w:rsidR="00F77690">
        <w:rPr>
          <w:color w:val="548DD4" w:themeColor="text2" w:themeTint="99"/>
          <w:sz w:val="24"/>
          <w:szCs w:val="24"/>
        </w:rPr>
        <w:tab/>
      </w:r>
      <w:r w:rsidR="00F77690">
        <w:rPr>
          <w:color w:val="548DD4" w:themeColor="text2" w:themeTint="99"/>
          <w:sz w:val="24"/>
          <w:szCs w:val="24"/>
        </w:rPr>
        <w:tab/>
      </w:r>
      <w:r w:rsidR="00F77690">
        <w:rPr>
          <w:color w:val="548DD4" w:themeColor="text2" w:themeTint="99"/>
          <w:sz w:val="24"/>
          <w:szCs w:val="24"/>
        </w:rPr>
        <w:tab/>
      </w:r>
      <w:r w:rsidR="00F77690">
        <w:rPr>
          <w:color w:val="548DD4" w:themeColor="text2" w:themeTint="99"/>
          <w:sz w:val="24"/>
          <w:szCs w:val="24"/>
        </w:rPr>
        <w:tab/>
        <w:t>2</w:t>
      </w:r>
      <w:r w:rsidRPr="002F52EA">
        <w:rPr>
          <w:color w:val="548DD4" w:themeColor="text2" w:themeTint="99"/>
          <w:sz w:val="24"/>
          <w:szCs w:val="24"/>
        </w:rPr>
        <w:br/>
        <w:t>5. Instalación de Git</w:t>
      </w:r>
      <w:r w:rsidR="00F77690">
        <w:rPr>
          <w:color w:val="548DD4" w:themeColor="text2" w:themeTint="99"/>
          <w:sz w:val="24"/>
          <w:szCs w:val="24"/>
        </w:rPr>
        <w:tab/>
      </w:r>
      <w:r w:rsidR="00F77690">
        <w:rPr>
          <w:color w:val="548DD4" w:themeColor="text2" w:themeTint="99"/>
          <w:sz w:val="24"/>
          <w:szCs w:val="24"/>
        </w:rPr>
        <w:tab/>
      </w:r>
      <w:r w:rsidR="00F77690">
        <w:rPr>
          <w:color w:val="548DD4" w:themeColor="text2" w:themeTint="99"/>
          <w:sz w:val="24"/>
          <w:szCs w:val="24"/>
        </w:rPr>
        <w:tab/>
      </w:r>
      <w:r w:rsidR="00F77690">
        <w:rPr>
          <w:color w:val="548DD4" w:themeColor="text2" w:themeTint="99"/>
          <w:sz w:val="24"/>
          <w:szCs w:val="24"/>
        </w:rPr>
        <w:tab/>
      </w:r>
      <w:r w:rsidR="00F77690">
        <w:rPr>
          <w:color w:val="548DD4" w:themeColor="text2" w:themeTint="99"/>
          <w:sz w:val="24"/>
          <w:szCs w:val="24"/>
        </w:rPr>
        <w:tab/>
      </w:r>
      <w:r w:rsidR="00F77690">
        <w:rPr>
          <w:color w:val="548DD4" w:themeColor="text2" w:themeTint="99"/>
          <w:sz w:val="24"/>
          <w:szCs w:val="24"/>
        </w:rPr>
        <w:tab/>
      </w:r>
      <w:r w:rsidR="00F77690">
        <w:rPr>
          <w:color w:val="548DD4" w:themeColor="text2" w:themeTint="99"/>
          <w:sz w:val="24"/>
          <w:szCs w:val="24"/>
        </w:rPr>
        <w:tab/>
        <w:t>2</w:t>
      </w:r>
      <w:r w:rsidRPr="002F52EA">
        <w:rPr>
          <w:color w:val="548DD4" w:themeColor="text2" w:themeTint="99"/>
          <w:sz w:val="24"/>
          <w:szCs w:val="24"/>
        </w:rPr>
        <w:br/>
        <w:t>6. Configuración inicial</w:t>
      </w:r>
      <w:r w:rsidR="00F77690">
        <w:rPr>
          <w:color w:val="548DD4" w:themeColor="text2" w:themeTint="99"/>
          <w:sz w:val="24"/>
          <w:szCs w:val="24"/>
        </w:rPr>
        <w:tab/>
      </w:r>
      <w:r w:rsidR="00F77690">
        <w:rPr>
          <w:color w:val="548DD4" w:themeColor="text2" w:themeTint="99"/>
          <w:sz w:val="24"/>
          <w:szCs w:val="24"/>
        </w:rPr>
        <w:tab/>
      </w:r>
      <w:r w:rsidR="00F77690">
        <w:rPr>
          <w:color w:val="548DD4" w:themeColor="text2" w:themeTint="99"/>
          <w:sz w:val="24"/>
          <w:szCs w:val="24"/>
        </w:rPr>
        <w:tab/>
      </w:r>
      <w:r w:rsidR="00F77690">
        <w:rPr>
          <w:color w:val="548DD4" w:themeColor="text2" w:themeTint="99"/>
          <w:sz w:val="24"/>
          <w:szCs w:val="24"/>
        </w:rPr>
        <w:tab/>
      </w:r>
      <w:r w:rsidR="00F77690">
        <w:rPr>
          <w:color w:val="548DD4" w:themeColor="text2" w:themeTint="99"/>
          <w:sz w:val="24"/>
          <w:szCs w:val="24"/>
        </w:rPr>
        <w:tab/>
      </w:r>
      <w:r w:rsidR="00F77690">
        <w:rPr>
          <w:color w:val="548DD4" w:themeColor="text2" w:themeTint="99"/>
          <w:sz w:val="24"/>
          <w:szCs w:val="24"/>
        </w:rPr>
        <w:tab/>
        <w:t>2</w:t>
      </w:r>
      <w:r w:rsidRPr="002F52EA">
        <w:rPr>
          <w:color w:val="548DD4" w:themeColor="text2" w:themeTint="99"/>
          <w:sz w:val="24"/>
          <w:szCs w:val="24"/>
        </w:rPr>
        <w:br/>
        <w:t>7. Comandos básicos de Git</w:t>
      </w:r>
      <w:r w:rsidR="00F77690">
        <w:rPr>
          <w:color w:val="548DD4" w:themeColor="text2" w:themeTint="99"/>
          <w:sz w:val="24"/>
          <w:szCs w:val="24"/>
        </w:rPr>
        <w:tab/>
      </w:r>
      <w:r w:rsidR="00F77690">
        <w:rPr>
          <w:color w:val="548DD4" w:themeColor="text2" w:themeTint="99"/>
          <w:sz w:val="24"/>
          <w:szCs w:val="24"/>
        </w:rPr>
        <w:tab/>
      </w:r>
      <w:r w:rsidR="00F77690">
        <w:rPr>
          <w:color w:val="548DD4" w:themeColor="text2" w:themeTint="99"/>
          <w:sz w:val="24"/>
          <w:szCs w:val="24"/>
        </w:rPr>
        <w:tab/>
      </w:r>
      <w:r w:rsidR="00F77690">
        <w:rPr>
          <w:color w:val="548DD4" w:themeColor="text2" w:themeTint="99"/>
          <w:sz w:val="24"/>
          <w:szCs w:val="24"/>
        </w:rPr>
        <w:tab/>
      </w:r>
      <w:r w:rsidR="00F77690">
        <w:rPr>
          <w:color w:val="548DD4" w:themeColor="text2" w:themeTint="99"/>
          <w:sz w:val="24"/>
          <w:szCs w:val="24"/>
        </w:rPr>
        <w:tab/>
      </w:r>
      <w:r w:rsidR="00F77690">
        <w:rPr>
          <w:color w:val="548DD4" w:themeColor="text2" w:themeTint="99"/>
          <w:sz w:val="24"/>
          <w:szCs w:val="24"/>
        </w:rPr>
        <w:tab/>
        <w:t>3</w:t>
      </w:r>
      <w:r w:rsidRPr="002F52EA">
        <w:rPr>
          <w:color w:val="548DD4" w:themeColor="text2" w:themeTint="99"/>
          <w:sz w:val="24"/>
          <w:szCs w:val="24"/>
        </w:rPr>
        <w:br/>
        <w:t>8. Flujos de trabajo en Git</w:t>
      </w:r>
      <w:r w:rsidR="00F77690">
        <w:rPr>
          <w:color w:val="548DD4" w:themeColor="text2" w:themeTint="99"/>
          <w:sz w:val="24"/>
          <w:szCs w:val="24"/>
        </w:rPr>
        <w:tab/>
      </w:r>
      <w:r w:rsidR="00F77690">
        <w:rPr>
          <w:color w:val="548DD4" w:themeColor="text2" w:themeTint="99"/>
          <w:sz w:val="24"/>
          <w:szCs w:val="24"/>
        </w:rPr>
        <w:tab/>
      </w:r>
      <w:r w:rsidR="00F77690">
        <w:rPr>
          <w:color w:val="548DD4" w:themeColor="text2" w:themeTint="99"/>
          <w:sz w:val="24"/>
          <w:szCs w:val="24"/>
        </w:rPr>
        <w:tab/>
      </w:r>
      <w:r w:rsidR="00F77690">
        <w:rPr>
          <w:color w:val="548DD4" w:themeColor="text2" w:themeTint="99"/>
          <w:sz w:val="24"/>
          <w:szCs w:val="24"/>
        </w:rPr>
        <w:tab/>
      </w:r>
      <w:r w:rsidR="00F77690">
        <w:rPr>
          <w:color w:val="548DD4" w:themeColor="text2" w:themeTint="99"/>
          <w:sz w:val="24"/>
          <w:szCs w:val="24"/>
        </w:rPr>
        <w:tab/>
      </w:r>
      <w:r w:rsidR="00F77690">
        <w:rPr>
          <w:color w:val="548DD4" w:themeColor="text2" w:themeTint="99"/>
          <w:sz w:val="24"/>
          <w:szCs w:val="24"/>
        </w:rPr>
        <w:tab/>
        <w:t>3</w:t>
      </w:r>
      <w:r w:rsidRPr="002F52EA">
        <w:rPr>
          <w:color w:val="548DD4" w:themeColor="text2" w:themeTint="99"/>
          <w:sz w:val="24"/>
          <w:szCs w:val="24"/>
        </w:rPr>
        <w:br/>
        <w:t xml:space="preserve">    8.1 Git Flow</w:t>
      </w:r>
      <w:r w:rsidR="00F77690">
        <w:rPr>
          <w:color w:val="548DD4" w:themeColor="text2" w:themeTint="99"/>
          <w:sz w:val="24"/>
          <w:szCs w:val="24"/>
        </w:rPr>
        <w:tab/>
      </w:r>
      <w:r w:rsidR="00F77690">
        <w:rPr>
          <w:color w:val="548DD4" w:themeColor="text2" w:themeTint="99"/>
          <w:sz w:val="24"/>
          <w:szCs w:val="24"/>
        </w:rPr>
        <w:tab/>
      </w:r>
      <w:r w:rsidR="00F77690">
        <w:rPr>
          <w:color w:val="548DD4" w:themeColor="text2" w:themeTint="99"/>
          <w:sz w:val="24"/>
          <w:szCs w:val="24"/>
        </w:rPr>
        <w:tab/>
      </w:r>
      <w:r w:rsidR="00F77690">
        <w:rPr>
          <w:color w:val="548DD4" w:themeColor="text2" w:themeTint="99"/>
          <w:sz w:val="24"/>
          <w:szCs w:val="24"/>
        </w:rPr>
        <w:tab/>
      </w:r>
      <w:r w:rsidR="00F77690">
        <w:rPr>
          <w:color w:val="548DD4" w:themeColor="text2" w:themeTint="99"/>
          <w:sz w:val="24"/>
          <w:szCs w:val="24"/>
        </w:rPr>
        <w:tab/>
      </w:r>
      <w:r w:rsidR="00F77690">
        <w:rPr>
          <w:color w:val="548DD4" w:themeColor="text2" w:themeTint="99"/>
          <w:sz w:val="24"/>
          <w:szCs w:val="24"/>
        </w:rPr>
        <w:tab/>
      </w:r>
      <w:r w:rsidR="00F77690">
        <w:rPr>
          <w:color w:val="548DD4" w:themeColor="text2" w:themeTint="99"/>
          <w:sz w:val="24"/>
          <w:szCs w:val="24"/>
        </w:rPr>
        <w:tab/>
      </w:r>
      <w:r w:rsidR="00F77690">
        <w:rPr>
          <w:color w:val="548DD4" w:themeColor="text2" w:themeTint="99"/>
          <w:sz w:val="24"/>
          <w:szCs w:val="24"/>
        </w:rPr>
        <w:tab/>
        <w:t>3</w:t>
      </w:r>
      <w:r w:rsidRPr="002F52EA">
        <w:rPr>
          <w:color w:val="548DD4" w:themeColor="text2" w:themeTint="99"/>
          <w:sz w:val="24"/>
          <w:szCs w:val="24"/>
        </w:rPr>
        <w:br/>
        <w:t xml:space="preserve">    8.2 GitHub Flow</w:t>
      </w:r>
      <w:r w:rsidR="00F77690">
        <w:rPr>
          <w:color w:val="548DD4" w:themeColor="text2" w:themeTint="99"/>
          <w:sz w:val="24"/>
          <w:szCs w:val="24"/>
        </w:rPr>
        <w:tab/>
      </w:r>
      <w:r w:rsidR="00F77690">
        <w:rPr>
          <w:color w:val="548DD4" w:themeColor="text2" w:themeTint="99"/>
          <w:sz w:val="24"/>
          <w:szCs w:val="24"/>
        </w:rPr>
        <w:tab/>
      </w:r>
      <w:r w:rsidR="00F77690">
        <w:rPr>
          <w:color w:val="548DD4" w:themeColor="text2" w:themeTint="99"/>
          <w:sz w:val="24"/>
          <w:szCs w:val="24"/>
        </w:rPr>
        <w:tab/>
      </w:r>
      <w:r w:rsidR="00F77690">
        <w:rPr>
          <w:color w:val="548DD4" w:themeColor="text2" w:themeTint="99"/>
          <w:sz w:val="24"/>
          <w:szCs w:val="24"/>
        </w:rPr>
        <w:tab/>
      </w:r>
      <w:r w:rsidR="00F77690">
        <w:rPr>
          <w:color w:val="548DD4" w:themeColor="text2" w:themeTint="99"/>
          <w:sz w:val="24"/>
          <w:szCs w:val="24"/>
        </w:rPr>
        <w:tab/>
      </w:r>
      <w:r w:rsidR="00F77690">
        <w:rPr>
          <w:color w:val="548DD4" w:themeColor="text2" w:themeTint="99"/>
          <w:sz w:val="24"/>
          <w:szCs w:val="24"/>
        </w:rPr>
        <w:tab/>
      </w:r>
      <w:r w:rsidR="00F77690">
        <w:rPr>
          <w:color w:val="548DD4" w:themeColor="text2" w:themeTint="99"/>
          <w:sz w:val="24"/>
          <w:szCs w:val="24"/>
        </w:rPr>
        <w:tab/>
        <w:t>3</w:t>
      </w:r>
      <w:r w:rsidRPr="002F52EA">
        <w:rPr>
          <w:color w:val="548DD4" w:themeColor="text2" w:themeTint="99"/>
          <w:sz w:val="24"/>
          <w:szCs w:val="24"/>
        </w:rPr>
        <w:br/>
        <w:t>9. Buenas prácticas</w:t>
      </w:r>
      <w:r w:rsidR="00F77690">
        <w:rPr>
          <w:color w:val="548DD4" w:themeColor="text2" w:themeTint="99"/>
          <w:sz w:val="24"/>
          <w:szCs w:val="24"/>
        </w:rPr>
        <w:tab/>
      </w:r>
      <w:r w:rsidR="00F77690">
        <w:rPr>
          <w:color w:val="548DD4" w:themeColor="text2" w:themeTint="99"/>
          <w:sz w:val="24"/>
          <w:szCs w:val="24"/>
        </w:rPr>
        <w:tab/>
      </w:r>
      <w:r w:rsidR="00F77690">
        <w:rPr>
          <w:color w:val="548DD4" w:themeColor="text2" w:themeTint="99"/>
          <w:sz w:val="24"/>
          <w:szCs w:val="24"/>
        </w:rPr>
        <w:tab/>
      </w:r>
      <w:r w:rsidR="00F77690">
        <w:rPr>
          <w:color w:val="548DD4" w:themeColor="text2" w:themeTint="99"/>
          <w:sz w:val="24"/>
          <w:szCs w:val="24"/>
        </w:rPr>
        <w:tab/>
      </w:r>
      <w:r w:rsidR="00F77690">
        <w:rPr>
          <w:color w:val="548DD4" w:themeColor="text2" w:themeTint="99"/>
          <w:sz w:val="24"/>
          <w:szCs w:val="24"/>
        </w:rPr>
        <w:tab/>
      </w:r>
      <w:r w:rsidR="00F77690">
        <w:rPr>
          <w:color w:val="548DD4" w:themeColor="text2" w:themeTint="99"/>
          <w:sz w:val="24"/>
          <w:szCs w:val="24"/>
        </w:rPr>
        <w:tab/>
      </w:r>
      <w:r w:rsidR="00F77690">
        <w:rPr>
          <w:color w:val="548DD4" w:themeColor="text2" w:themeTint="99"/>
          <w:sz w:val="24"/>
          <w:szCs w:val="24"/>
        </w:rPr>
        <w:tab/>
        <w:t>4</w:t>
      </w:r>
      <w:r w:rsidRPr="002F52EA">
        <w:rPr>
          <w:color w:val="548DD4" w:themeColor="text2" w:themeTint="99"/>
          <w:sz w:val="24"/>
          <w:szCs w:val="24"/>
        </w:rPr>
        <w:br/>
        <w:t xml:space="preserve">10. Herramientas de apoyo (Git GUI, GitHub, </w:t>
      </w:r>
      <w:proofErr w:type="spellStart"/>
      <w:r w:rsidRPr="002F52EA">
        <w:rPr>
          <w:color w:val="548DD4" w:themeColor="text2" w:themeTint="99"/>
          <w:sz w:val="24"/>
          <w:szCs w:val="24"/>
        </w:rPr>
        <w:t>GitLab</w:t>
      </w:r>
      <w:proofErr w:type="spellEnd"/>
      <w:r w:rsidRPr="002F52EA">
        <w:rPr>
          <w:color w:val="548DD4" w:themeColor="text2" w:themeTint="99"/>
          <w:sz w:val="24"/>
          <w:szCs w:val="24"/>
        </w:rPr>
        <w:t>)</w:t>
      </w:r>
      <w:r w:rsidR="00F77690">
        <w:rPr>
          <w:color w:val="548DD4" w:themeColor="text2" w:themeTint="99"/>
          <w:sz w:val="24"/>
          <w:szCs w:val="24"/>
        </w:rPr>
        <w:tab/>
      </w:r>
      <w:r w:rsidR="00F77690">
        <w:rPr>
          <w:color w:val="548DD4" w:themeColor="text2" w:themeTint="99"/>
          <w:sz w:val="24"/>
          <w:szCs w:val="24"/>
        </w:rPr>
        <w:tab/>
        <w:t>4</w:t>
      </w:r>
      <w:r w:rsidRPr="002F52EA">
        <w:rPr>
          <w:color w:val="548DD4" w:themeColor="text2" w:themeTint="99"/>
          <w:sz w:val="24"/>
          <w:szCs w:val="24"/>
        </w:rPr>
        <w:br/>
        <w:t>11. Conclusiones</w:t>
      </w:r>
      <w:r w:rsidR="00F77690">
        <w:rPr>
          <w:color w:val="548DD4" w:themeColor="text2" w:themeTint="99"/>
          <w:sz w:val="24"/>
          <w:szCs w:val="24"/>
        </w:rPr>
        <w:tab/>
      </w:r>
      <w:r w:rsidR="00F77690">
        <w:rPr>
          <w:color w:val="548DD4" w:themeColor="text2" w:themeTint="99"/>
          <w:sz w:val="24"/>
          <w:szCs w:val="24"/>
        </w:rPr>
        <w:tab/>
      </w:r>
      <w:r w:rsidR="00F77690">
        <w:rPr>
          <w:color w:val="548DD4" w:themeColor="text2" w:themeTint="99"/>
          <w:sz w:val="24"/>
          <w:szCs w:val="24"/>
        </w:rPr>
        <w:tab/>
      </w:r>
      <w:r w:rsidR="00F77690">
        <w:rPr>
          <w:color w:val="548DD4" w:themeColor="text2" w:themeTint="99"/>
          <w:sz w:val="24"/>
          <w:szCs w:val="24"/>
        </w:rPr>
        <w:tab/>
      </w:r>
      <w:r w:rsidR="00F77690">
        <w:rPr>
          <w:color w:val="548DD4" w:themeColor="text2" w:themeTint="99"/>
          <w:sz w:val="24"/>
          <w:szCs w:val="24"/>
        </w:rPr>
        <w:tab/>
      </w:r>
      <w:r w:rsidR="00F77690">
        <w:rPr>
          <w:color w:val="548DD4" w:themeColor="text2" w:themeTint="99"/>
          <w:sz w:val="24"/>
          <w:szCs w:val="24"/>
        </w:rPr>
        <w:tab/>
      </w:r>
      <w:r w:rsidR="00F77690">
        <w:rPr>
          <w:color w:val="548DD4" w:themeColor="text2" w:themeTint="99"/>
          <w:sz w:val="24"/>
          <w:szCs w:val="24"/>
        </w:rPr>
        <w:tab/>
        <w:t>5</w:t>
      </w:r>
      <w:r w:rsidRPr="002F52EA">
        <w:rPr>
          <w:color w:val="548DD4" w:themeColor="text2" w:themeTint="99"/>
          <w:sz w:val="24"/>
          <w:szCs w:val="24"/>
        </w:rPr>
        <w:br/>
        <w:t>12. Referencias</w:t>
      </w:r>
      <w:r w:rsidR="00F77690">
        <w:rPr>
          <w:color w:val="548DD4" w:themeColor="text2" w:themeTint="99"/>
          <w:sz w:val="24"/>
          <w:szCs w:val="24"/>
        </w:rPr>
        <w:tab/>
      </w:r>
      <w:r w:rsidR="00F77690">
        <w:rPr>
          <w:color w:val="548DD4" w:themeColor="text2" w:themeTint="99"/>
          <w:sz w:val="24"/>
          <w:szCs w:val="24"/>
        </w:rPr>
        <w:tab/>
      </w:r>
      <w:r w:rsidR="00F77690">
        <w:rPr>
          <w:color w:val="548DD4" w:themeColor="text2" w:themeTint="99"/>
          <w:sz w:val="24"/>
          <w:szCs w:val="24"/>
        </w:rPr>
        <w:tab/>
      </w:r>
      <w:r w:rsidR="00F77690">
        <w:rPr>
          <w:color w:val="548DD4" w:themeColor="text2" w:themeTint="99"/>
          <w:sz w:val="24"/>
          <w:szCs w:val="24"/>
        </w:rPr>
        <w:tab/>
      </w:r>
      <w:r w:rsidR="00F77690">
        <w:rPr>
          <w:color w:val="548DD4" w:themeColor="text2" w:themeTint="99"/>
          <w:sz w:val="24"/>
          <w:szCs w:val="24"/>
        </w:rPr>
        <w:tab/>
      </w:r>
      <w:r w:rsidR="00F77690">
        <w:rPr>
          <w:color w:val="548DD4" w:themeColor="text2" w:themeTint="99"/>
          <w:sz w:val="24"/>
          <w:szCs w:val="24"/>
        </w:rPr>
        <w:tab/>
      </w:r>
      <w:r w:rsidR="00F77690">
        <w:rPr>
          <w:color w:val="548DD4" w:themeColor="text2" w:themeTint="99"/>
          <w:sz w:val="24"/>
          <w:szCs w:val="24"/>
        </w:rPr>
        <w:tab/>
        <w:t>5</w:t>
      </w:r>
    </w:p>
    <w:p w14:paraId="3079241D" w14:textId="5D8E5658" w:rsidR="00F77690" w:rsidRDefault="00F77690" w:rsidP="002F52EA">
      <w:pPr>
        <w:spacing w:line="600" w:lineRule="auto"/>
        <w:jc w:val="center"/>
        <w:rPr>
          <w:color w:val="548DD4" w:themeColor="text2" w:themeTint="99"/>
        </w:rPr>
        <w:sectPr w:rsidR="00F77690" w:rsidSect="00034616">
          <w:pgSz w:w="12240" w:h="15840"/>
          <w:pgMar w:top="1440" w:right="1800" w:bottom="1440" w:left="1800" w:header="720" w:footer="720" w:gutter="0"/>
          <w:cols w:space="720"/>
          <w:docGrid w:linePitch="360"/>
        </w:sectPr>
      </w:pPr>
      <w:r>
        <w:rPr>
          <w:color w:val="548DD4" w:themeColor="text2" w:themeTint="99"/>
        </w:rPr>
        <w:tab/>
      </w:r>
      <w:r>
        <w:rPr>
          <w:color w:val="548DD4" w:themeColor="text2" w:themeTint="99"/>
        </w:rPr>
        <w:tab/>
      </w:r>
    </w:p>
    <w:p w14:paraId="638CD45C" w14:textId="77777777" w:rsidR="00F77690" w:rsidRDefault="00000000" w:rsidP="002F52EA">
      <w:pPr>
        <w:spacing w:line="480" w:lineRule="auto"/>
      </w:pPr>
      <w:r w:rsidRPr="002F52EA">
        <w:rPr>
          <w:b/>
          <w:bCs/>
          <w:color w:val="548DD4" w:themeColor="text2" w:themeTint="99"/>
          <w:sz w:val="40"/>
          <w:szCs w:val="40"/>
        </w:rPr>
        <w:lastRenderedPageBreak/>
        <w:t xml:space="preserve">1. </w:t>
      </w:r>
      <w:commentRangeStart w:id="0"/>
      <w:r w:rsidRPr="002F52EA">
        <w:rPr>
          <w:b/>
          <w:bCs/>
          <w:color w:val="548DD4" w:themeColor="text2" w:themeTint="99"/>
          <w:sz w:val="40"/>
          <w:szCs w:val="40"/>
        </w:rPr>
        <w:t>Introducción</w:t>
      </w:r>
      <w:commentRangeEnd w:id="0"/>
      <w:r w:rsidR="00F85C50">
        <w:rPr>
          <w:rStyle w:val="Refdecomentario"/>
        </w:rPr>
        <w:commentReference w:id="0"/>
      </w:r>
      <w:r>
        <w:br/>
      </w:r>
      <w:r>
        <w:br/>
      </w:r>
      <w:r w:rsidRPr="00F77690">
        <w:rPr>
          <w:sz w:val="24"/>
          <w:szCs w:val="24"/>
        </w:rPr>
        <w:t xml:space="preserve">En el mundo del desarrollo de software moderno, el control de versiones es una herramienta crucial. Git ha ganado una posición destacada debido a su potencia, velocidad y naturaleza distribuida. Fue desarrollado originalmente por Linus Torvalds en 2005 para apoyar el desarrollo del </w:t>
      </w:r>
      <w:proofErr w:type="spellStart"/>
      <w:r w:rsidRPr="00F77690">
        <w:rPr>
          <w:sz w:val="24"/>
          <w:szCs w:val="24"/>
        </w:rPr>
        <w:t>kernel</w:t>
      </w:r>
      <w:proofErr w:type="spellEnd"/>
      <w:r w:rsidRPr="00F77690">
        <w:rPr>
          <w:sz w:val="24"/>
          <w:szCs w:val="24"/>
        </w:rPr>
        <w:t xml:space="preserve"> de Linux.</w:t>
      </w:r>
      <w:r>
        <w:br/>
      </w:r>
      <w:r>
        <w:br/>
      </w:r>
      <w:r w:rsidRPr="002F52EA">
        <w:rPr>
          <w:b/>
          <w:bCs/>
          <w:color w:val="548DD4" w:themeColor="text2" w:themeTint="99"/>
          <w:sz w:val="40"/>
          <w:szCs w:val="40"/>
        </w:rPr>
        <w:t xml:space="preserve">2. </w:t>
      </w:r>
      <w:commentRangeStart w:id="1"/>
      <w:r w:rsidRPr="002F52EA">
        <w:rPr>
          <w:b/>
          <w:bCs/>
          <w:color w:val="548DD4" w:themeColor="text2" w:themeTint="99"/>
          <w:sz w:val="40"/>
          <w:szCs w:val="40"/>
        </w:rPr>
        <w:t>¿Qué es Git?</w:t>
      </w:r>
      <w:commentRangeEnd w:id="1"/>
      <w:r w:rsidR="00F85C50">
        <w:rPr>
          <w:rStyle w:val="Refdecomentario"/>
        </w:rPr>
        <w:commentReference w:id="1"/>
      </w:r>
      <w:r>
        <w:br/>
      </w:r>
      <w:r>
        <w:br/>
      </w:r>
      <w:r w:rsidRPr="00F77690">
        <w:rPr>
          <w:sz w:val="24"/>
          <w:szCs w:val="24"/>
        </w:rPr>
        <w:t>Git es un sistema de control de versiones distribuido. Permite que múltiples desarrolladores trabajen simultáneamente sobre el mismo proyecto sin interferir en el trabajo de los demás. Git guarda un historial completo de los cambios realizados, lo que permite regresar fácilmente a versiones anteriores.</w:t>
      </w:r>
      <w:r w:rsidRPr="00F77690">
        <w:rPr>
          <w:sz w:val="24"/>
          <w:szCs w:val="24"/>
        </w:rPr>
        <w:br/>
      </w:r>
      <w:r>
        <w:br/>
      </w:r>
      <w:r w:rsidRPr="002F52EA">
        <w:rPr>
          <w:b/>
          <w:bCs/>
          <w:color w:val="548DD4" w:themeColor="text2" w:themeTint="99"/>
          <w:sz w:val="40"/>
          <w:szCs w:val="40"/>
        </w:rPr>
        <w:t xml:space="preserve">3. </w:t>
      </w:r>
      <w:commentRangeStart w:id="2"/>
      <w:r w:rsidRPr="002F52EA">
        <w:rPr>
          <w:b/>
          <w:bCs/>
          <w:color w:val="548DD4" w:themeColor="text2" w:themeTint="99"/>
          <w:sz w:val="40"/>
          <w:szCs w:val="40"/>
        </w:rPr>
        <w:t>Historia de Git</w:t>
      </w:r>
      <w:commentRangeEnd w:id="2"/>
      <w:r w:rsidR="00F85C50">
        <w:rPr>
          <w:rStyle w:val="Refdecomentario"/>
        </w:rPr>
        <w:commentReference w:id="2"/>
      </w:r>
      <w:r>
        <w:br/>
      </w:r>
      <w:r>
        <w:br/>
      </w:r>
      <w:proofErr w:type="spellStart"/>
      <w:r w:rsidRPr="00F77690">
        <w:rPr>
          <w:sz w:val="24"/>
          <w:szCs w:val="24"/>
        </w:rPr>
        <w:t>Git</w:t>
      </w:r>
      <w:proofErr w:type="spellEnd"/>
      <w:r w:rsidRPr="00F77690">
        <w:rPr>
          <w:sz w:val="24"/>
          <w:szCs w:val="24"/>
        </w:rPr>
        <w:t xml:space="preserve"> fue creado como una respuesta a las limitaciones encontradas en otros sistemas de control de versiones, como CVS y </w:t>
      </w:r>
      <w:proofErr w:type="spellStart"/>
      <w:r w:rsidRPr="00F77690">
        <w:rPr>
          <w:sz w:val="24"/>
          <w:szCs w:val="24"/>
        </w:rPr>
        <w:t>Subversion</w:t>
      </w:r>
      <w:proofErr w:type="spellEnd"/>
      <w:r w:rsidRPr="00F77690">
        <w:rPr>
          <w:sz w:val="24"/>
          <w:szCs w:val="24"/>
        </w:rPr>
        <w:t>. Fue diseñado con tres objetivos principales: velocidad, integridad de los datos y soporte para flujos de trabajo distribuidos.</w:t>
      </w:r>
      <w:r>
        <w:br/>
      </w:r>
    </w:p>
    <w:p w14:paraId="51205404" w14:textId="30E1DA9F" w:rsidR="002F52EA" w:rsidRDefault="00000000" w:rsidP="002F52EA">
      <w:pPr>
        <w:spacing w:line="480" w:lineRule="auto"/>
        <w:rPr>
          <w:b/>
          <w:bCs/>
          <w:color w:val="548DD4" w:themeColor="text2" w:themeTint="99"/>
          <w:sz w:val="40"/>
          <w:szCs w:val="40"/>
        </w:rPr>
      </w:pPr>
      <w:r w:rsidRPr="002F52EA">
        <w:rPr>
          <w:b/>
          <w:bCs/>
          <w:color w:val="548DD4" w:themeColor="text2" w:themeTint="99"/>
          <w:sz w:val="40"/>
          <w:szCs w:val="40"/>
        </w:rPr>
        <w:lastRenderedPageBreak/>
        <w:t xml:space="preserve">4. </w:t>
      </w:r>
      <w:commentRangeStart w:id="3"/>
      <w:r w:rsidRPr="002F52EA">
        <w:rPr>
          <w:b/>
          <w:bCs/>
          <w:color w:val="548DD4" w:themeColor="text2" w:themeTint="99"/>
          <w:sz w:val="40"/>
          <w:szCs w:val="40"/>
        </w:rPr>
        <w:t>Ventajas de usar Git</w:t>
      </w:r>
      <w:commentRangeEnd w:id="3"/>
      <w:r w:rsidR="00F85C50">
        <w:rPr>
          <w:rStyle w:val="Refdecomentario"/>
        </w:rPr>
        <w:commentReference w:id="3"/>
      </w:r>
      <w:r>
        <w:br/>
      </w:r>
      <w:r>
        <w:br/>
      </w:r>
      <w:r w:rsidRPr="00F77690">
        <w:rPr>
          <w:sz w:val="24"/>
          <w:szCs w:val="24"/>
        </w:rPr>
        <w:t>- Control total del historial del proyecto.</w:t>
      </w:r>
      <w:r w:rsidRPr="00F77690">
        <w:rPr>
          <w:sz w:val="24"/>
          <w:szCs w:val="24"/>
        </w:rPr>
        <w:br/>
        <w:t>- Trabajos paralelos mediante ramas.</w:t>
      </w:r>
      <w:r w:rsidRPr="00F77690">
        <w:rPr>
          <w:sz w:val="24"/>
          <w:szCs w:val="24"/>
        </w:rPr>
        <w:br/>
        <w:t>- Rapidez en operaciones locales.</w:t>
      </w:r>
      <w:r w:rsidRPr="00F77690">
        <w:rPr>
          <w:sz w:val="24"/>
          <w:szCs w:val="24"/>
        </w:rPr>
        <w:br/>
        <w:t>- Integridad de datos garantizada con SHA-1.</w:t>
      </w:r>
      <w:r w:rsidRPr="00F77690">
        <w:rPr>
          <w:sz w:val="24"/>
          <w:szCs w:val="24"/>
        </w:rPr>
        <w:br/>
        <w:t>- Accesibilidad desde múltiples plataformas.</w:t>
      </w:r>
      <w:r>
        <w:br/>
      </w:r>
      <w:r>
        <w:br/>
      </w:r>
      <w:r w:rsidRPr="002F52EA">
        <w:rPr>
          <w:b/>
          <w:bCs/>
          <w:color w:val="548DD4" w:themeColor="text2" w:themeTint="99"/>
          <w:sz w:val="40"/>
          <w:szCs w:val="40"/>
        </w:rPr>
        <w:t>5. Instalación de Git</w:t>
      </w:r>
      <w:r>
        <w:br/>
      </w:r>
      <w:r>
        <w:br/>
      </w:r>
      <w:proofErr w:type="spellStart"/>
      <w:r w:rsidRPr="00F77690">
        <w:rPr>
          <w:sz w:val="24"/>
          <w:szCs w:val="24"/>
        </w:rPr>
        <w:t>Git</w:t>
      </w:r>
      <w:proofErr w:type="spellEnd"/>
      <w:r w:rsidRPr="00F77690">
        <w:rPr>
          <w:sz w:val="24"/>
          <w:szCs w:val="24"/>
        </w:rPr>
        <w:t xml:space="preserve"> puede instalarse en los principales sistemas operativos desde el sitio oficial: [https://git-scm.com](https://git-scm.com). En Linux puede usarse el comando `sudo </w:t>
      </w:r>
      <w:proofErr w:type="spellStart"/>
      <w:r w:rsidRPr="00F77690">
        <w:rPr>
          <w:sz w:val="24"/>
          <w:szCs w:val="24"/>
        </w:rPr>
        <w:t>apt</w:t>
      </w:r>
      <w:proofErr w:type="spellEnd"/>
      <w:r w:rsidRPr="00F77690">
        <w:rPr>
          <w:sz w:val="24"/>
          <w:szCs w:val="24"/>
        </w:rPr>
        <w:t xml:space="preserve"> </w:t>
      </w:r>
      <w:proofErr w:type="spellStart"/>
      <w:r w:rsidRPr="00F77690">
        <w:rPr>
          <w:sz w:val="24"/>
          <w:szCs w:val="24"/>
        </w:rPr>
        <w:t>install</w:t>
      </w:r>
      <w:proofErr w:type="spellEnd"/>
      <w:r w:rsidRPr="00F77690">
        <w:rPr>
          <w:sz w:val="24"/>
          <w:szCs w:val="24"/>
        </w:rPr>
        <w:t xml:space="preserve"> </w:t>
      </w:r>
      <w:proofErr w:type="spellStart"/>
      <w:r w:rsidRPr="00F77690">
        <w:rPr>
          <w:sz w:val="24"/>
          <w:szCs w:val="24"/>
        </w:rPr>
        <w:t>git</w:t>
      </w:r>
      <w:proofErr w:type="spellEnd"/>
      <w:r w:rsidRPr="00F77690">
        <w:rPr>
          <w:sz w:val="24"/>
          <w:szCs w:val="24"/>
        </w:rPr>
        <w:t>`, en Windows puede descargarse el instalador, y en macOS puede instalarse con `</w:t>
      </w:r>
      <w:proofErr w:type="spellStart"/>
      <w:r w:rsidRPr="00F77690">
        <w:rPr>
          <w:sz w:val="24"/>
          <w:szCs w:val="24"/>
        </w:rPr>
        <w:t>brew</w:t>
      </w:r>
      <w:proofErr w:type="spellEnd"/>
      <w:r w:rsidRPr="00F77690">
        <w:rPr>
          <w:sz w:val="24"/>
          <w:szCs w:val="24"/>
        </w:rPr>
        <w:t xml:space="preserve"> </w:t>
      </w:r>
      <w:proofErr w:type="spellStart"/>
      <w:r w:rsidRPr="00F77690">
        <w:rPr>
          <w:sz w:val="24"/>
          <w:szCs w:val="24"/>
        </w:rPr>
        <w:t>install</w:t>
      </w:r>
      <w:proofErr w:type="spellEnd"/>
      <w:r w:rsidRPr="00F77690">
        <w:rPr>
          <w:sz w:val="24"/>
          <w:szCs w:val="24"/>
        </w:rPr>
        <w:t xml:space="preserve"> </w:t>
      </w:r>
      <w:proofErr w:type="spellStart"/>
      <w:r w:rsidRPr="00F77690">
        <w:rPr>
          <w:sz w:val="24"/>
          <w:szCs w:val="24"/>
        </w:rPr>
        <w:t>git</w:t>
      </w:r>
      <w:proofErr w:type="spellEnd"/>
      <w:r w:rsidRPr="00F77690">
        <w:rPr>
          <w:sz w:val="24"/>
          <w:szCs w:val="24"/>
        </w:rPr>
        <w:t>`.</w:t>
      </w:r>
      <w:r w:rsidRPr="00F77690">
        <w:rPr>
          <w:sz w:val="24"/>
          <w:szCs w:val="24"/>
        </w:rPr>
        <w:br/>
      </w:r>
      <w:r>
        <w:br/>
      </w:r>
      <w:r w:rsidRPr="00F77690">
        <w:rPr>
          <w:b/>
          <w:bCs/>
          <w:color w:val="548DD4" w:themeColor="text2" w:themeTint="99"/>
          <w:sz w:val="40"/>
          <w:szCs w:val="40"/>
        </w:rPr>
        <w:t>6. Configuración inicial</w:t>
      </w:r>
      <w:r>
        <w:br/>
      </w:r>
      <w:proofErr w:type="spellStart"/>
      <w:r w:rsidRPr="00F77690">
        <w:rPr>
          <w:sz w:val="24"/>
          <w:szCs w:val="24"/>
        </w:rPr>
        <w:t>git</w:t>
      </w:r>
      <w:proofErr w:type="spellEnd"/>
      <w:r w:rsidRPr="00F77690">
        <w:rPr>
          <w:sz w:val="24"/>
          <w:szCs w:val="24"/>
        </w:rPr>
        <w:t xml:space="preserve"> </w:t>
      </w:r>
      <w:proofErr w:type="spellStart"/>
      <w:r w:rsidRPr="00F77690">
        <w:rPr>
          <w:sz w:val="24"/>
          <w:szCs w:val="24"/>
        </w:rPr>
        <w:t>config</w:t>
      </w:r>
      <w:proofErr w:type="spellEnd"/>
      <w:r w:rsidRPr="00F77690">
        <w:rPr>
          <w:sz w:val="24"/>
          <w:szCs w:val="24"/>
        </w:rPr>
        <w:t xml:space="preserve"> --global user.name "Tu Nombre"</w:t>
      </w:r>
      <w:r w:rsidRPr="00F77690">
        <w:rPr>
          <w:sz w:val="24"/>
          <w:szCs w:val="24"/>
        </w:rPr>
        <w:br/>
      </w:r>
      <w:proofErr w:type="spellStart"/>
      <w:r w:rsidRPr="00F77690">
        <w:rPr>
          <w:sz w:val="24"/>
          <w:szCs w:val="24"/>
        </w:rPr>
        <w:t>git</w:t>
      </w:r>
      <w:proofErr w:type="spellEnd"/>
      <w:r w:rsidRPr="00F77690">
        <w:rPr>
          <w:sz w:val="24"/>
          <w:szCs w:val="24"/>
        </w:rPr>
        <w:t xml:space="preserve"> </w:t>
      </w:r>
      <w:proofErr w:type="spellStart"/>
      <w:r w:rsidRPr="00F77690">
        <w:rPr>
          <w:sz w:val="24"/>
          <w:szCs w:val="24"/>
        </w:rPr>
        <w:t>config</w:t>
      </w:r>
      <w:proofErr w:type="spellEnd"/>
      <w:r w:rsidRPr="00F77690">
        <w:rPr>
          <w:sz w:val="24"/>
          <w:szCs w:val="24"/>
        </w:rPr>
        <w:t xml:space="preserve"> --global </w:t>
      </w:r>
      <w:proofErr w:type="spellStart"/>
      <w:proofErr w:type="gramStart"/>
      <w:r w:rsidRPr="00F77690">
        <w:rPr>
          <w:sz w:val="24"/>
          <w:szCs w:val="24"/>
        </w:rPr>
        <w:t>user.email</w:t>
      </w:r>
      <w:proofErr w:type="spellEnd"/>
      <w:proofErr w:type="gramEnd"/>
      <w:r w:rsidRPr="00F77690">
        <w:rPr>
          <w:sz w:val="24"/>
          <w:szCs w:val="24"/>
        </w:rPr>
        <w:t xml:space="preserve"> "tu.email@ejemplo.com"</w:t>
      </w:r>
      <w:r w:rsidRPr="00F77690">
        <w:rPr>
          <w:sz w:val="24"/>
          <w:szCs w:val="24"/>
        </w:rPr>
        <w:br/>
      </w:r>
      <w:r>
        <w:br/>
      </w:r>
      <w:r>
        <w:br/>
      </w:r>
    </w:p>
    <w:p w14:paraId="2CF6E7AA" w14:textId="2CBBBC04" w:rsidR="002F52EA" w:rsidRDefault="00000000" w:rsidP="002F52EA">
      <w:pPr>
        <w:spacing w:line="480" w:lineRule="auto"/>
        <w:rPr>
          <w:b/>
          <w:bCs/>
          <w:color w:val="548DD4" w:themeColor="text2" w:themeTint="99"/>
          <w:sz w:val="40"/>
          <w:szCs w:val="40"/>
        </w:rPr>
      </w:pPr>
      <w:r w:rsidRPr="002F52EA">
        <w:rPr>
          <w:b/>
          <w:bCs/>
          <w:color w:val="548DD4" w:themeColor="text2" w:themeTint="99"/>
          <w:sz w:val="40"/>
          <w:szCs w:val="40"/>
        </w:rPr>
        <w:lastRenderedPageBreak/>
        <w:t xml:space="preserve">7. </w:t>
      </w:r>
      <w:commentRangeStart w:id="4"/>
      <w:r w:rsidRPr="002F52EA">
        <w:rPr>
          <w:b/>
          <w:bCs/>
          <w:color w:val="548DD4" w:themeColor="text2" w:themeTint="99"/>
          <w:sz w:val="40"/>
          <w:szCs w:val="40"/>
        </w:rPr>
        <w:t>Comandos básicos de Git</w:t>
      </w:r>
      <w:commentRangeEnd w:id="4"/>
      <w:r w:rsidR="00F85C50">
        <w:rPr>
          <w:rStyle w:val="Refdecomentario"/>
        </w:rPr>
        <w:commentReference w:id="4"/>
      </w:r>
      <w:r>
        <w:br/>
      </w:r>
      <w:r>
        <w:br/>
      </w:r>
      <w:r w:rsidRPr="00F77690">
        <w:rPr>
          <w:sz w:val="24"/>
          <w:szCs w:val="24"/>
        </w:rPr>
        <w:t>- `</w:t>
      </w:r>
      <w:proofErr w:type="spellStart"/>
      <w:r w:rsidRPr="00F77690">
        <w:rPr>
          <w:sz w:val="24"/>
          <w:szCs w:val="24"/>
        </w:rPr>
        <w:t>git</w:t>
      </w:r>
      <w:proofErr w:type="spellEnd"/>
      <w:r w:rsidRPr="00F77690">
        <w:rPr>
          <w:sz w:val="24"/>
          <w:szCs w:val="24"/>
        </w:rPr>
        <w:t xml:space="preserve"> </w:t>
      </w:r>
      <w:proofErr w:type="spellStart"/>
      <w:r w:rsidRPr="00F77690">
        <w:rPr>
          <w:sz w:val="24"/>
          <w:szCs w:val="24"/>
        </w:rPr>
        <w:t>init</w:t>
      </w:r>
      <w:proofErr w:type="spellEnd"/>
      <w:r w:rsidRPr="00F77690">
        <w:rPr>
          <w:sz w:val="24"/>
          <w:szCs w:val="24"/>
        </w:rPr>
        <w:t>`: Inicializa un repositorio Git.</w:t>
      </w:r>
      <w:r w:rsidRPr="00F77690">
        <w:rPr>
          <w:sz w:val="24"/>
          <w:szCs w:val="24"/>
        </w:rPr>
        <w:br/>
        <w:t>- `</w:t>
      </w:r>
      <w:proofErr w:type="spellStart"/>
      <w:r w:rsidRPr="00F77690">
        <w:rPr>
          <w:sz w:val="24"/>
          <w:szCs w:val="24"/>
        </w:rPr>
        <w:t>git</w:t>
      </w:r>
      <w:proofErr w:type="spellEnd"/>
      <w:r w:rsidRPr="00F77690">
        <w:rPr>
          <w:sz w:val="24"/>
          <w:szCs w:val="24"/>
        </w:rPr>
        <w:t xml:space="preserve"> clone &lt;</w:t>
      </w:r>
      <w:proofErr w:type="spellStart"/>
      <w:r w:rsidRPr="00F77690">
        <w:rPr>
          <w:sz w:val="24"/>
          <w:szCs w:val="24"/>
        </w:rPr>
        <w:t>url</w:t>
      </w:r>
      <w:proofErr w:type="spellEnd"/>
      <w:r w:rsidRPr="00F77690">
        <w:rPr>
          <w:sz w:val="24"/>
          <w:szCs w:val="24"/>
        </w:rPr>
        <w:t>&gt;`: Clona un repositorio remoto.</w:t>
      </w:r>
      <w:r w:rsidRPr="00F77690">
        <w:rPr>
          <w:sz w:val="24"/>
          <w:szCs w:val="24"/>
        </w:rPr>
        <w:br/>
        <w:t>- `</w:t>
      </w:r>
      <w:proofErr w:type="spellStart"/>
      <w:r w:rsidRPr="00F77690">
        <w:rPr>
          <w:sz w:val="24"/>
          <w:szCs w:val="24"/>
        </w:rPr>
        <w:t>git</w:t>
      </w:r>
      <w:proofErr w:type="spellEnd"/>
      <w:r w:rsidRPr="00F77690">
        <w:rPr>
          <w:sz w:val="24"/>
          <w:szCs w:val="24"/>
        </w:rPr>
        <w:t xml:space="preserve"> </w:t>
      </w:r>
      <w:proofErr w:type="spellStart"/>
      <w:r w:rsidRPr="00F77690">
        <w:rPr>
          <w:sz w:val="24"/>
          <w:szCs w:val="24"/>
        </w:rPr>
        <w:t>add</w:t>
      </w:r>
      <w:proofErr w:type="spellEnd"/>
      <w:r w:rsidRPr="00F77690">
        <w:rPr>
          <w:sz w:val="24"/>
          <w:szCs w:val="24"/>
        </w:rPr>
        <w:t xml:space="preserve"> &lt;archivo&gt;`: Añade archivos al área de </w:t>
      </w:r>
      <w:proofErr w:type="spellStart"/>
      <w:r w:rsidRPr="00F77690">
        <w:rPr>
          <w:sz w:val="24"/>
          <w:szCs w:val="24"/>
        </w:rPr>
        <w:t>staging</w:t>
      </w:r>
      <w:proofErr w:type="spellEnd"/>
      <w:r w:rsidRPr="00F77690">
        <w:rPr>
          <w:sz w:val="24"/>
          <w:szCs w:val="24"/>
        </w:rPr>
        <w:t>.</w:t>
      </w:r>
      <w:r w:rsidRPr="00F77690">
        <w:rPr>
          <w:sz w:val="24"/>
          <w:szCs w:val="24"/>
        </w:rPr>
        <w:br/>
        <w:t>- `</w:t>
      </w:r>
      <w:proofErr w:type="spellStart"/>
      <w:r w:rsidRPr="00F77690">
        <w:rPr>
          <w:sz w:val="24"/>
          <w:szCs w:val="24"/>
        </w:rPr>
        <w:t>git</w:t>
      </w:r>
      <w:proofErr w:type="spellEnd"/>
      <w:r w:rsidRPr="00F77690">
        <w:rPr>
          <w:sz w:val="24"/>
          <w:szCs w:val="24"/>
        </w:rPr>
        <w:t xml:space="preserve"> </w:t>
      </w:r>
      <w:proofErr w:type="spellStart"/>
      <w:r w:rsidRPr="00F77690">
        <w:rPr>
          <w:sz w:val="24"/>
          <w:szCs w:val="24"/>
        </w:rPr>
        <w:t>commit</w:t>
      </w:r>
      <w:proofErr w:type="spellEnd"/>
      <w:r w:rsidRPr="00F77690">
        <w:rPr>
          <w:sz w:val="24"/>
          <w:szCs w:val="24"/>
        </w:rPr>
        <w:t xml:space="preserve"> -m "mensaje"`: Guarda los cambios en el historial.</w:t>
      </w:r>
      <w:r w:rsidRPr="00F77690">
        <w:rPr>
          <w:sz w:val="24"/>
          <w:szCs w:val="24"/>
        </w:rPr>
        <w:br/>
        <w:t>- `</w:t>
      </w:r>
      <w:proofErr w:type="spellStart"/>
      <w:r w:rsidRPr="00F77690">
        <w:rPr>
          <w:sz w:val="24"/>
          <w:szCs w:val="24"/>
        </w:rPr>
        <w:t>git</w:t>
      </w:r>
      <w:proofErr w:type="spellEnd"/>
      <w:r w:rsidRPr="00F77690">
        <w:rPr>
          <w:sz w:val="24"/>
          <w:szCs w:val="24"/>
        </w:rPr>
        <w:t xml:space="preserve"> status`: Muestra el estado del repositorio.</w:t>
      </w:r>
      <w:r w:rsidRPr="00F77690">
        <w:rPr>
          <w:sz w:val="24"/>
          <w:szCs w:val="24"/>
        </w:rPr>
        <w:br/>
        <w:t>- `</w:t>
      </w:r>
      <w:proofErr w:type="spellStart"/>
      <w:r w:rsidRPr="00F77690">
        <w:rPr>
          <w:sz w:val="24"/>
          <w:szCs w:val="24"/>
        </w:rPr>
        <w:t>git</w:t>
      </w:r>
      <w:proofErr w:type="spellEnd"/>
      <w:r w:rsidRPr="00F77690">
        <w:rPr>
          <w:sz w:val="24"/>
          <w:szCs w:val="24"/>
        </w:rPr>
        <w:t xml:space="preserve"> log`: Muestra el historial de </w:t>
      </w:r>
      <w:proofErr w:type="spellStart"/>
      <w:r w:rsidRPr="00F77690">
        <w:rPr>
          <w:sz w:val="24"/>
          <w:szCs w:val="24"/>
        </w:rPr>
        <w:t>commits</w:t>
      </w:r>
      <w:proofErr w:type="spellEnd"/>
      <w:r w:rsidRPr="00F77690">
        <w:rPr>
          <w:sz w:val="24"/>
          <w:szCs w:val="24"/>
        </w:rPr>
        <w:t>.</w:t>
      </w:r>
      <w:r>
        <w:br/>
      </w:r>
      <w:r>
        <w:br/>
      </w:r>
      <w:r w:rsidRPr="002F52EA">
        <w:rPr>
          <w:b/>
          <w:bCs/>
          <w:color w:val="548DD4" w:themeColor="text2" w:themeTint="99"/>
          <w:sz w:val="40"/>
          <w:szCs w:val="40"/>
        </w:rPr>
        <w:t xml:space="preserve">8. </w:t>
      </w:r>
      <w:commentRangeStart w:id="5"/>
      <w:r w:rsidRPr="002F52EA">
        <w:rPr>
          <w:b/>
          <w:bCs/>
          <w:color w:val="548DD4" w:themeColor="text2" w:themeTint="99"/>
          <w:sz w:val="40"/>
          <w:szCs w:val="40"/>
        </w:rPr>
        <w:t>Flujos de trabajo en Git</w:t>
      </w:r>
      <w:r>
        <w:br/>
      </w:r>
      <w:commentRangeEnd w:id="5"/>
      <w:r w:rsidR="00F85C50">
        <w:rPr>
          <w:rStyle w:val="Refdecomentario"/>
        </w:rPr>
        <w:commentReference w:id="5"/>
      </w:r>
      <w:r>
        <w:br/>
      </w:r>
      <w:r w:rsidRPr="00F77690">
        <w:rPr>
          <w:b/>
          <w:bCs/>
          <w:color w:val="548DD4" w:themeColor="text2" w:themeTint="99"/>
          <w:sz w:val="32"/>
          <w:szCs w:val="32"/>
        </w:rPr>
        <w:t>8.1 Git Flow</w:t>
      </w:r>
      <w:r>
        <w:br/>
      </w:r>
      <w:r>
        <w:br/>
      </w:r>
      <w:r w:rsidRPr="00F77690">
        <w:rPr>
          <w:sz w:val="24"/>
          <w:szCs w:val="24"/>
        </w:rPr>
        <w:t xml:space="preserve">Este flujo utiliza ramas separadas para </w:t>
      </w:r>
      <w:proofErr w:type="spellStart"/>
      <w:r w:rsidRPr="00F77690">
        <w:rPr>
          <w:sz w:val="24"/>
          <w:szCs w:val="24"/>
        </w:rPr>
        <w:t>features</w:t>
      </w:r>
      <w:proofErr w:type="spellEnd"/>
      <w:r w:rsidRPr="00F77690">
        <w:rPr>
          <w:sz w:val="24"/>
          <w:szCs w:val="24"/>
        </w:rPr>
        <w:t xml:space="preserve">, </w:t>
      </w:r>
      <w:proofErr w:type="spellStart"/>
      <w:r w:rsidRPr="00F77690">
        <w:rPr>
          <w:sz w:val="24"/>
          <w:szCs w:val="24"/>
        </w:rPr>
        <w:t>releases</w:t>
      </w:r>
      <w:proofErr w:type="spellEnd"/>
      <w:r w:rsidRPr="00F77690">
        <w:rPr>
          <w:sz w:val="24"/>
          <w:szCs w:val="24"/>
        </w:rPr>
        <w:t xml:space="preserve"> y </w:t>
      </w:r>
      <w:proofErr w:type="spellStart"/>
      <w:r w:rsidRPr="00F77690">
        <w:rPr>
          <w:sz w:val="24"/>
          <w:szCs w:val="24"/>
        </w:rPr>
        <w:t>hotfixes</w:t>
      </w:r>
      <w:proofErr w:type="spellEnd"/>
      <w:r w:rsidRPr="00F77690">
        <w:rPr>
          <w:sz w:val="24"/>
          <w:szCs w:val="24"/>
        </w:rPr>
        <w:t>, ideal para proyectos complejos y colaborativos.</w:t>
      </w:r>
      <w:r>
        <w:br/>
      </w:r>
      <w:r w:rsidRPr="00F77690">
        <w:rPr>
          <w:sz w:val="18"/>
          <w:szCs w:val="18"/>
        </w:rPr>
        <w:br/>
      </w:r>
      <w:r w:rsidRPr="00F77690">
        <w:rPr>
          <w:b/>
          <w:bCs/>
          <w:color w:val="548DD4" w:themeColor="text2" w:themeTint="99"/>
          <w:sz w:val="32"/>
          <w:szCs w:val="32"/>
        </w:rPr>
        <w:t>8.2 GitHub Flow</w:t>
      </w:r>
      <w:r>
        <w:br/>
      </w:r>
      <w:r>
        <w:br/>
      </w:r>
      <w:r w:rsidRPr="00F77690">
        <w:rPr>
          <w:sz w:val="24"/>
          <w:szCs w:val="24"/>
        </w:rPr>
        <w:t xml:space="preserve">Es más ágil y centrado en la integración continua. Cada nueva funcionalidad se desarrolla en una rama aparte y se integra mediante un </w:t>
      </w:r>
      <w:proofErr w:type="spellStart"/>
      <w:r w:rsidRPr="00F77690">
        <w:rPr>
          <w:sz w:val="24"/>
          <w:szCs w:val="24"/>
        </w:rPr>
        <w:t>pull</w:t>
      </w:r>
      <w:proofErr w:type="spellEnd"/>
      <w:r w:rsidRPr="00F77690">
        <w:rPr>
          <w:sz w:val="24"/>
          <w:szCs w:val="24"/>
        </w:rPr>
        <w:t xml:space="preserve"> </w:t>
      </w:r>
      <w:proofErr w:type="spellStart"/>
      <w:r w:rsidRPr="00F77690">
        <w:rPr>
          <w:sz w:val="24"/>
          <w:szCs w:val="24"/>
        </w:rPr>
        <w:t>request</w:t>
      </w:r>
      <w:proofErr w:type="spellEnd"/>
      <w:r w:rsidRPr="00F77690">
        <w:rPr>
          <w:sz w:val="24"/>
          <w:szCs w:val="24"/>
        </w:rPr>
        <w:t>.</w:t>
      </w:r>
      <w:r>
        <w:br/>
      </w:r>
      <w:r>
        <w:br/>
      </w:r>
      <w:r w:rsidRPr="002F52EA">
        <w:rPr>
          <w:b/>
          <w:bCs/>
          <w:color w:val="548DD4" w:themeColor="text2" w:themeTint="99"/>
          <w:sz w:val="40"/>
          <w:szCs w:val="40"/>
        </w:rPr>
        <w:lastRenderedPageBreak/>
        <w:t xml:space="preserve">9. </w:t>
      </w:r>
      <w:commentRangeStart w:id="6"/>
      <w:r w:rsidRPr="002F52EA">
        <w:rPr>
          <w:b/>
          <w:bCs/>
          <w:color w:val="548DD4" w:themeColor="text2" w:themeTint="99"/>
          <w:sz w:val="40"/>
          <w:szCs w:val="40"/>
        </w:rPr>
        <w:t>Buenas prácticas</w:t>
      </w:r>
      <w:commentRangeEnd w:id="6"/>
      <w:r w:rsidR="00F85C50">
        <w:rPr>
          <w:rStyle w:val="Refdecomentario"/>
        </w:rPr>
        <w:commentReference w:id="6"/>
      </w:r>
      <w:r>
        <w:br/>
      </w:r>
      <w:r>
        <w:br/>
      </w:r>
      <w:r w:rsidRPr="00F77690">
        <w:rPr>
          <w:sz w:val="24"/>
          <w:szCs w:val="24"/>
        </w:rPr>
        <w:t xml:space="preserve">- </w:t>
      </w:r>
      <w:proofErr w:type="spellStart"/>
      <w:r w:rsidRPr="00F77690">
        <w:rPr>
          <w:sz w:val="24"/>
          <w:szCs w:val="24"/>
        </w:rPr>
        <w:t>Commits</w:t>
      </w:r>
      <w:proofErr w:type="spellEnd"/>
      <w:r w:rsidRPr="00F77690">
        <w:rPr>
          <w:sz w:val="24"/>
          <w:szCs w:val="24"/>
        </w:rPr>
        <w:t xml:space="preserve"> claros y frecuentes.</w:t>
      </w:r>
      <w:r w:rsidRPr="00F77690">
        <w:rPr>
          <w:sz w:val="24"/>
          <w:szCs w:val="24"/>
        </w:rPr>
        <w:br/>
        <w:t>- Uso adecuado de ramas.</w:t>
      </w:r>
      <w:r w:rsidRPr="00F77690">
        <w:rPr>
          <w:sz w:val="24"/>
          <w:szCs w:val="24"/>
        </w:rPr>
        <w:br/>
        <w:t xml:space="preserve">- Revisiones de código vía </w:t>
      </w:r>
      <w:proofErr w:type="spellStart"/>
      <w:r w:rsidRPr="00F77690">
        <w:rPr>
          <w:sz w:val="24"/>
          <w:szCs w:val="24"/>
        </w:rPr>
        <w:t>pull</w:t>
      </w:r>
      <w:proofErr w:type="spellEnd"/>
      <w:r w:rsidRPr="00F77690">
        <w:rPr>
          <w:sz w:val="24"/>
          <w:szCs w:val="24"/>
        </w:rPr>
        <w:t xml:space="preserve"> </w:t>
      </w:r>
      <w:proofErr w:type="spellStart"/>
      <w:r w:rsidRPr="00F77690">
        <w:rPr>
          <w:sz w:val="24"/>
          <w:szCs w:val="24"/>
        </w:rPr>
        <w:t>requests</w:t>
      </w:r>
      <w:proofErr w:type="spellEnd"/>
      <w:r w:rsidRPr="00F77690">
        <w:rPr>
          <w:sz w:val="24"/>
          <w:szCs w:val="24"/>
        </w:rPr>
        <w:t>.</w:t>
      </w:r>
      <w:r w:rsidRPr="00F77690">
        <w:rPr>
          <w:sz w:val="24"/>
          <w:szCs w:val="24"/>
        </w:rPr>
        <w:br/>
        <w:t>- Documentación del código y del proceso de desarrollo.</w:t>
      </w:r>
      <w:r>
        <w:br/>
      </w:r>
      <w:r>
        <w:br/>
      </w:r>
      <w:r w:rsidRPr="002F52EA">
        <w:rPr>
          <w:b/>
          <w:bCs/>
          <w:color w:val="548DD4" w:themeColor="text2" w:themeTint="99"/>
          <w:sz w:val="40"/>
          <w:szCs w:val="40"/>
        </w:rPr>
        <w:t xml:space="preserve">10. </w:t>
      </w:r>
      <w:commentRangeStart w:id="7"/>
      <w:r w:rsidRPr="002F52EA">
        <w:rPr>
          <w:b/>
          <w:bCs/>
          <w:color w:val="548DD4" w:themeColor="text2" w:themeTint="99"/>
          <w:sz w:val="40"/>
          <w:szCs w:val="40"/>
        </w:rPr>
        <w:t>Herramientas de apoyo</w:t>
      </w:r>
      <w:r>
        <w:br/>
      </w:r>
      <w:commentRangeEnd w:id="7"/>
      <w:r w:rsidR="00F85C50">
        <w:rPr>
          <w:rStyle w:val="Refdecomentario"/>
        </w:rPr>
        <w:commentReference w:id="7"/>
      </w:r>
      <w:r>
        <w:br/>
      </w:r>
      <w:r w:rsidRPr="00F77690">
        <w:rPr>
          <w:sz w:val="24"/>
          <w:szCs w:val="24"/>
        </w:rPr>
        <w:t xml:space="preserve">- Git GUI: Interfaces gráficas como </w:t>
      </w:r>
      <w:proofErr w:type="spellStart"/>
      <w:r w:rsidRPr="00F77690">
        <w:rPr>
          <w:sz w:val="24"/>
          <w:szCs w:val="24"/>
        </w:rPr>
        <w:t>Sourcetree</w:t>
      </w:r>
      <w:proofErr w:type="spellEnd"/>
      <w:r w:rsidRPr="00F77690">
        <w:rPr>
          <w:sz w:val="24"/>
          <w:szCs w:val="24"/>
        </w:rPr>
        <w:t xml:space="preserve"> o </w:t>
      </w:r>
      <w:proofErr w:type="spellStart"/>
      <w:r w:rsidRPr="00F77690">
        <w:rPr>
          <w:sz w:val="24"/>
          <w:szCs w:val="24"/>
        </w:rPr>
        <w:t>GitKraken</w:t>
      </w:r>
      <w:proofErr w:type="spellEnd"/>
      <w:r w:rsidRPr="00F77690">
        <w:rPr>
          <w:sz w:val="24"/>
          <w:szCs w:val="24"/>
        </w:rPr>
        <w:t>.</w:t>
      </w:r>
      <w:r w:rsidRPr="00F77690">
        <w:rPr>
          <w:sz w:val="24"/>
          <w:szCs w:val="24"/>
        </w:rPr>
        <w:br/>
        <w:t>- GitHub: Plataforma de alojamiento basada en Git.</w:t>
      </w:r>
      <w:r w:rsidRPr="00F77690">
        <w:rPr>
          <w:sz w:val="24"/>
          <w:szCs w:val="24"/>
        </w:rPr>
        <w:br/>
        <w:t xml:space="preserve">- </w:t>
      </w:r>
      <w:proofErr w:type="spellStart"/>
      <w:r w:rsidRPr="00F77690">
        <w:rPr>
          <w:sz w:val="24"/>
          <w:szCs w:val="24"/>
        </w:rPr>
        <w:t>GitLab</w:t>
      </w:r>
      <w:proofErr w:type="spellEnd"/>
      <w:r w:rsidRPr="00F77690">
        <w:rPr>
          <w:sz w:val="24"/>
          <w:szCs w:val="24"/>
        </w:rPr>
        <w:t>: Alternativa con opciones CI/CD integradas.</w:t>
      </w:r>
      <w:r w:rsidRPr="00F77690">
        <w:rPr>
          <w:sz w:val="24"/>
          <w:szCs w:val="24"/>
        </w:rPr>
        <w:br/>
      </w:r>
      <w:r>
        <w:br/>
      </w:r>
    </w:p>
    <w:p w14:paraId="15305184" w14:textId="77777777" w:rsidR="002F52EA" w:rsidRDefault="002F52EA" w:rsidP="002F52EA">
      <w:pPr>
        <w:spacing w:line="480" w:lineRule="auto"/>
        <w:rPr>
          <w:b/>
          <w:bCs/>
          <w:color w:val="548DD4" w:themeColor="text2" w:themeTint="99"/>
          <w:sz w:val="40"/>
          <w:szCs w:val="40"/>
        </w:rPr>
      </w:pPr>
    </w:p>
    <w:p w14:paraId="09CE08C3" w14:textId="77777777" w:rsidR="002F52EA" w:rsidRDefault="002F52EA" w:rsidP="002F52EA">
      <w:pPr>
        <w:spacing w:line="480" w:lineRule="auto"/>
        <w:rPr>
          <w:b/>
          <w:bCs/>
          <w:color w:val="548DD4" w:themeColor="text2" w:themeTint="99"/>
          <w:sz w:val="40"/>
          <w:szCs w:val="40"/>
        </w:rPr>
      </w:pPr>
    </w:p>
    <w:p w14:paraId="77644BFA" w14:textId="77777777" w:rsidR="002F52EA" w:rsidRDefault="002F52EA" w:rsidP="002F52EA">
      <w:pPr>
        <w:spacing w:line="480" w:lineRule="auto"/>
        <w:rPr>
          <w:b/>
          <w:bCs/>
          <w:color w:val="548DD4" w:themeColor="text2" w:themeTint="99"/>
          <w:sz w:val="40"/>
          <w:szCs w:val="40"/>
        </w:rPr>
      </w:pPr>
    </w:p>
    <w:p w14:paraId="3647EBA7" w14:textId="77777777" w:rsidR="002F52EA" w:rsidRDefault="002F52EA" w:rsidP="002F52EA">
      <w:pPr>
        <w:spacing w:line="480" w:lineRule="auto"/>
        <w:rPr>
          <w:b/>
          <w:bCs/>
          <w:color w:val="548DD4" w:themeColor="text2" w:themeTint="99"/>
          <w:sz w:val="40"/>
          <w:szCs w:val="40"/>
        </w:rPr>
      </w:pPr>
    </w:p>
    <w:p w14:paraId="3DF853CE" w14:textId="04B90D40" w:rsidR="002F52EA" w:rsidRPr="00F77690" w:rsidRDefault="00000000" w:rsidP="002F52EA">
      <w:pPr>
        <w:spacing w:line="480" w:lineRule="auto"/>
        <w:rPr>
          <w:sz w:val="24"/>
          <w:szCs w:val="24"/>
        </w:rPr>
      </w:pPr>
      <w:r w:rsidRPr="002F52EA">
        <w:rPr>
          <w:b/>
          <w:bCs/>
          <w:color w:val="548DD4" w:themeColor="text2" w:themeTint="99"/>
          <w:sz w:val="40"/>
          <w:szCs w:val="40"/>
        </w:rPr>
        <w:lastRenderedPageBreak/>
        <w:t xml:space="preserve">11. </w:t>
      </w:r>
      <w:commentRangeStart w:id="8"/>
      <w:r w:rsidRPr="002F52EA">
        <w:rPr>
          <w:b/>
          <w:bCs/>
          <w:color w:val="548DD4" w:themeColor="text2" w:themeTint="99"/>
          <w:sz w:val="40"/>
          <w:szCs w:val="40"/>
        </w:rPr>
        <w:t>Conclusiones</w:t>
      </w:r>
      <w:commentRangeEnd w:id="8"/>
      <w:r w:rsidR="00F85C50">
        <w:rPr>
          <w:rStyle w:val="Refdecomentario"/>
        </w:rPr>
        <w:commentReference w:id="8"/>
      </w:r>
      <w:r>
        <w:br/>
      </w:r>
      <w:r>
        <w:br/>
      </w:r>
      <w:r w:rsidRPr="00F77690">
        <w:rPr>
          <w:sz w:val="24"/>
          <w:szCs w:val="24"/>
        </w:rPr>
        <w:t>Git es una herramienta fundamental para cualquier desarrollador moderno. Su adopción facilita el trabajo en equipo, mejora la trazabilidad de los cambios y optimiza el desarrollo de software.</w:t>
      </w:r>
      <w:r>
        <w:br/>
      </w:r>
      <w:r>
        <w:br/>
      </w:r>
      <w:r w:rsidRPr="002F52EA">
        <w:rPr>
          <w:b/>
          <w:bCs/>
          <w:color w:val="548DD4" w:themeColor="text2" w:themeTint="99"/>
          <w:sz w:val="40"/>
          <w:szCs w:val="40"/>
        </w:rPr>
        <w:t>12. Referencias</w:t>
      </w:r>
      <w:r>
        <w:br/>
      </w:r>
      <w:r>
        <w:br/>
      </w:r>
      <w:proofErr w:type="spellStart"/>
      <w:r w:rsidR="002F52EA" w:rsidRPr="00F77690">
        <w:rPr>
          <w:sz w:val="24"/>
          <w:szCs w:val="24"/>
        </w:rPr>
        <w:t>Chacon</w:t>
      </w:r>
      <w:proofErr w:type="spellEnd"/>
      <w:r w:rsidR="002F52EA" w:rsidRPr="00F77690">
        <w:rPr>
          <w:sz w:val="24"/>
          <w:szCs w:val="24"/>
        </w:rPr>
        <w:t xml:space="preserve">, S., &amp; Straub, B. (2014). Pro Git (2nd ed.). </w:t>
      </w:r>
      <w:proofErr w:type="spellStart"/>
      <w:r w:rsidR="002F52EA" w:rsidRPr="00F77690">
        <w:rPr>
          <w:sz w:val="24"/>
          <w:szCs w:val="24"/>
        </w:rPr>
        <w:t>Apress</w:t>
      </w:r>
      <w:proofErr w:type="spellEnd"/>
      <w:r w:rsidR="002F52EA" w:rsidRPr="00F77690">
        <w:rPr>
          <w:sz w:val="24"/>
          <w:szCs w:val="24"/>
        </w:rPr>
        <w:t>. Recuperado de https://git-scm.com/book/en/v2</w:t>
      </w:r>
    </w:p>
    <w:p w14:paraId="7AB3E764" w14:textId="77777777" w:rsidR="002F52EA" w:rsidRPr="00F77690" w:rsidRDefault="002F52EA" w:rsidP="002F52EA">
      <w:pPr>
        <w:spacing w:line="480" w:lineRule="auto"/>
        <w:rPr>
          <w:sz w:val="24"/>
          <w:szCs w:val="24"/>
        </w:rPr>
      </w:pPr>
      <w:proofErr w:type="spellStart"/>
      <w:r w:rsidRPr="00F77690">
        <w:rPr>
          <w:sz w:val="24"/>
          <w:szCs w:val="24"/>
        </w:rPr>
        <w:t>Atlassian</w:t>
      </w:r>
      <w:proofErr w:type="spellEnd"/>
      <w:r w:rsidRPr="00F77690">
        <w:rPr>
          <w:sz w:val="24"/>
          <w:szCs w:val="24"/>
        </w:rPr>
        <w:t>. (</w:t>
      </w:r>
      <w:proofErr w:type="spellStart"/>
      <w:r w:rsidRPr="00F77690">
        <w:rPr>
          <w:sz w:val="24"/>
          <w:szCs w:val="24"/>
        </w:rPr>
        <w:t>n.d</w:t>
      </w:r>
      <w:proofErr w:type="spellEnd"/>
      <w:r w:rsidRPr="00F77690">
        <w:rPr>
          <w:sz w:val="24"/>
          <w:szCs w:val="24"/>
        </w:rPr>
        <w:t xml:space="preserve">.). </w:t>
      </w:r>
      <w:proofErr w:type="spellStart"/>
      <w:r w:rsidRPr="00F77690">
        <w:rPr>
          <w:sz w:val="24"/>
          <w:szCs w:val="24"/>
        </w:rPr>
        <w:t>What</w:t>
      </w:r>
      <w:proofErr w:type="spellEnd"/>
      <w:r w:rsidRPr="00F77690">
        <w:rPr>
          <w:sz w:val="24"/>
          <w:szCs w:val="24"/>
        </w:rPr>
        <w:t xml:space="preserve"> </w:t>
      </w:r>
      <w:proofErr w:type="spellStart"/>
      <w:r w:rsidRPr="00F77690">
        <w:rPr>
          <w:sz w:val="24"/>
          <w:szCs w:val="24"/>
        </w:rPr>
        <w:t>is</w:t>
      </w:r>
      <w:proofErr w:type="spellEnd"/>
      <w:r w:rsidRPr="00F77690">
        <w:rPr>
          <w:sz w:val="24"/>
          <w:szCs w:val="24"/>
        </w:rPr>
        <w:t xml:space="preserve"> </w:t>
      </w:r>
      <w:proofErr w:type="spellStart"/>
      <w:r w:rsidRPr="00F77690">
        <w:rPr>
          <w:sz w:val="24"/>
          <w:szCs w:val="24"/>
        </w:rPr>
        <w:t>version</w:t>
      </w:r>
      <w:proofErr w:type="spellEnd"/>
      <w:r w:rsidRPr="00F77690">
        <w:rPr>
          <w:sz w:val="24"/>
          <w:szCs w:val="24"/>
        </w:rPr>
        <w:t xml:space="preserve"> control? Recuperado 19 de abril de 2025, de https://www.atlassian.com/git/tutorials/what-is-version-control</w:t>
      </w:r>
    </w:p>
    <w:p w14:paraId="62C0D432" w14:textId="77777777" w:rsidR="002F52EA" w:rsidRPr="00F77690" w:rsidRDefault="002F52EA" w:rsidP="002F52EA">
      <w:pPr>
        <w:spacing w:line="480" w:lineRule="auto"/>
        <w:rPr>
          <w:sz w:val="24"/>
          <w:szCs w:val="24"/>
        </w:rPr>
      </w:pPr>
      <w:proofErr w:type="spellStart"/>
      <w:r w:rsidRPr="00F77690">
        <w:rPr>
          <w:sz w:val="24"/>
          <w:szCs w:val="24"/>
        </w:rPr>
        <w:t>Atlassian</w:t>
      </w:r>
      <w:proofErr w:type="spellEnd"/>
      <w:r w:rsidRPr="00F77690">
        <w:rPr>
          <w:sz w:val="24"/>
          <w:szCs w:val="24"/>
        </w:rPr>
        <w:t xml:space="preserve">. (2025). </w:t>
      </w:r>
      <w:proofErr w:type="spellStart"/>
      <w:r w:rsidRPr="00F77690">
        <w:rPr>
          <w:sz w:val="24"/>
          <w:szCs w:val="24"/>
        </w:rPr>
        <w:t>Gitflow</w:t>
      </w:r>
      <w:proofErr w:type="spellEnd"/>
      <w:r w:rsidRPr="00F77690">
        <w:rPr>
          <w:sz w:val="24"/>
          <w:szCs w:val="24"/>
        </w:rPr>
        <w:t xml:space="preserve"> </w:t>
      </w:r>
      <w:proofErr w:type="spellStart"/>
      <w:r w:rsidRPr="00F77690">
        <w:rPr>
          <w:sz w:val="24"/>
          <w:szCs w:val="24"/>
        </w:rPr>
        <w:t>workflow</w:t>
      </w:r>
      <w:proofErr w:type="spellEnd"/>
      <w:r w:rsidRPr="00F77690">
        <w:rPr>
          <w:sz w:val="24"/>
          <w:szCs w:val="24"/>
        </w:rPr>
        <w:t>. Recuperado 19 de abril de 2025, de https://www.atlassian.com/git/tutorials/comparing-workflows/gitflow-workflow</w:t>
      </w:r>
    </w:p>
    <w:p w14:paraId="1A997F86" w14:textId="77777777" w:rsidR="002F52EA" w:rsidRPr="00F77690" w:rsidRDefault="002F52EA" w:rsidP="002F52EA">
      <w:pPr>
        <w:spacing w:line="480" w:lineRule="auto"/>
        <w:rPr>
          <w:sz w:val="24"/>
          <w:szCs w:val="24"/>
        </w:rPr>
      </w:pPr>
      <w:r w:rsidRPr="00F77690">
        <w:rPr>
          <w:sz w:val="24"/>
          <w:szCs w:val="24"/>
        </w:rPr>
        <w:t>GitHub Docs. (</w:t>
      </w:r>
      <w:proofErr w:type="spellStart"/>
      <w:r w:rsidRPr="00F77690">
        <w:rPr>
          <w:sz w:val="24"/>
          <w:szCs w:val="24"/>
        </w:rPr>
        <w:t>n.d</w:t>
      </w:r>
      <w:proofErr w:type="spellEnd"/>
      <w:r w:rsidRPr="00F77690">
        <w:rPr>
          <w:sz w:val="24"/>
          <w:szCs w:val="24"/>
        </w:rPr>
        <w:t xml:space="preserve">.). GitHub </w:t>
      </w:r>
      <w:proofErr w:type="spellStart"/>
      <w:r w:rsidRPr="00F77690">
        <w:rPr>
          <w:sz w:val="24"/>
          <w:szCs w:val="24"/>
        </w:rPr>
        <w:t>flow</w:t>
      </w:r>
      <w:proofErr w:type="spellEnd"/>
      <w:r w:rsidRPr="00F77690">
        <w:rPr>
          <w:sz w:val="24"/>
          <w:szCs w:val="24"/>
        </w:rPr>
        <w:t>. Recuperado 19 de abril de 2025, de https://docs.github.com/en/get-started/using-github/github-flow</w:t>
      </w:r>
    </w:p>
    <w:p w14:paraId="310F731F" w14:textId="3C6C7299" w:rsidR="00D16ED5" w:rsidRPr="00F77690" w:rsidRDefault="002F52EA" w:rsidP="002F52EA">
      <w:pPr>
        <w:spacing w:line="480" w:lineRule="auto"/>
        <w:rPr>
          <w:sz w:val="24"/>
          <w:szCs w:val="24"/>
        </w:rPr>
      </w:pPr>
      <w:proofErr w:type="spellStart"/>
      <w:r w:rsidRPr="00F77690">
        <w:rPr>
          <w:sz w:val="24"/>
          <w:szCs w:val="24"/>
        </w:rPr>
        <w:t>DigitalOcean</w:t>
      </w:r>
      <w:proofErr w:type="spellEnd"/>
      <w:r w:rsidRPr="00F77690">
        <w:rPr>
          <w:sz w:val="24"/>
          <w:szCs w:val="24"/>
        </w:rPr>
        <w:t xml:space="preserve">. (2021). </w:t>
      </w:r>
      <w:proofErr w:type="spellStart"/>
      <w:r w:rsidRPr="00F77690">
        <w:rPr>
          <w:sz w:val="24"/>
          <w:szCs w:val="24"/>
        </w:rPr>
        <w:t>How</w:t>
      </w:r>
      <w:proofErr w:type="spellEnd"/>
      <w:r w:rsidRPr="00F77690">
        <w:rPr>
          <w:sz w:val="24"/>
          <w:szCs w:val="24"/>
        </w:rPr>
        <w:t xml:space="preserve"> </w:t>
      </w:r>
      <w:proofErr w:type="spellStart"/>
      <w:r w:rsidRPr="00F77690">
        <w:rPr>
          <w:sz w:val="24"/>
          <w:szCs w:val="24"/>
        </w:rPr>
        <w:t>to</w:t>
      </w:r>
      <w:proofErr w:type="spellEnd"/>
      <w:r w:rsidRPr="00F77690">
        <w:rPr>
          <w:sz w:val="24"/>
          <w:szCs w:val="24"/>
        </w:rPr>
        <w:t xml:space="preserve"> use Git: A </w:t>
      </w:r>
      <w:proofErr w:type="spellStart"/>
      <w:r w:rsidRPr="00F77690">
        <w:rPr>
          <w:sz w:val="24"/>
          <w:szCs w:val="24"/>
        </w:rPr>
        <w:t>reference</w:t>
      </w:r>
      <w:proofErr w:type="spellEnd"/>
      <w:r w:rsidRPr="00F77690">
        <w:rPr>
          <w:sz w:val="24"/>
          <w:szCs w:val="24"/>
        </w:rPr>
        <w:t xml:space="preserve"> guide. Recuperado de https://www.digitalocean.com/community/cheatsheets/how-to-use-git-a-reference-guide</w:t>
      </w:r>
    </w:p>
    <w:sectPr w:rsidR="00D16ED5" w:rsidRPr="00F77690" w:rsidSect="00F77690">
      <w:footerReference w:type="default" r:id="rId12"/>
      <w:pgSz w:w="12240" w:h="15840"/>
      <w:pgMar w:top="1440" w:right="1800" w:bottom="1440" w:left="180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varo Agüero" w:date="2025-04-19T13:52:00Z" w:initials="AA">
    <w:p w14:paraId="5848660D" w14:textId="3AC0C02E" w:rsidR="00F85C50" w:rsidRDefault="00F85C50">
      <w:pPr>
        <w:pStyle w:val="Textocomentario"/>
      </w:pPr>
      <w:r>
        <w:rPr>
          <w:rStyle w:val="Refdecomentario"/>
        </w:rPr>
        <w:annotationRef/>
      </w:r>
      <w:r w:rsidRPr="00F85C50">
        <w:t>Entiendo que Git es clave para trabajar en equipo cuando varios programadores están haciendo cambios al mismo tiempo. Es como un registro de todo lo que pasa en un proyecto.</w:t>
      </w:r>
    </w:p>
  </w:comment>
  <w:comment w:id="1" w:author="Alvaro Agüero" w:date="2025-04-19T13:52:00Z" w:initials="AA">
    <w:p w14:paraId="6746D1B0" w14:textId="1217748E" w:rsidR="00F85C50" w:rsidRDefault="00F85C50">
      <w:pPr>
        <w:pStyle w:val="Textocomentario"/>
      </w:pPr>
      <w:r>
        <w:rPr>
          <w:rStyle w:val="Refdecomentario"/>
        </w:rPr>
        <w:annotationRef/>
      </w:r>
      <w:r w:rsidRPr="00F85C50">
        <w:t>Ahora me queda claro que Git es más que solo guardar versiones. También permite probar cosas nuevas sin dañar lo que ya está funcionando.</w:t>
      </w:r>
    </w:p>
  </w:comment>
  <w:comment w:id="2" w:author="Alvaro Agüero" w:date="2025-04-19T13:52:00Z" w:initials="AA">
    <w:p w14:paraId="1F2705B0" w14:textId="19FA98F7" w:rsidR="00F85C50" w:rsidRDefault="00F85C50">
      <w:pPr>
        <w:pStyle w:val="Textocomentario"/>
      </w:pPr>
      <w:r>
        <w:rPr>
          <w:rStyle w:val="Refdecomentario"/>
        </w:rPr>
        <w:annotationRef/>
      </w:r>
      <w:r w:rsidRPr="00F85C50">
        <w:t>No sabía que Linus Torvalds lo había creado. Tiene sentido que naciera de una necesidad real en un proyecto tan grande como Linux.</w:t>
      </w:r>
    </w:p>
  </w:comment>
  <w:comment w:id="3" w:author="Alvaro Agüero" w:date="2025-04-19T13:53:00Z" w:initials="AA">
    <w:p w14:paraId="0942D6EC" w14:textId="1CADFBBF" w:rsidR="00F85C50" w:rsidRDefault="00F85C50">
      <w:pPr>
        <w:pStyle w:val="Textocomentario"/>
      </w:pPr>
      <w:r>
        <w:rPr>
          <w:rStyle w:val="Refdecomentario"/>
        </w:rPr>
        <w:annotationRef/>
      </w:r>
      <w:r w:rsidRPr="00F85C50">
        <w:t>Todo esto explica por qué Git es tan popular. Me gusta que puedo volver atrás si me equivoco y que es súper rápido porque casi todo es local.</w:t>
      </w:r>
    </w:p>
  </w:comment>
  <w:comment w:id="4" w:author="Alvaro Agüero" w:date="2025-04-19T13:53:00Z" w:initials="AA">
    <w:p w14:paraId="710738EF" w14:textId="7DAEE653" w:rsidR="00F85C50" w:rsidRDefault="00F85C50">
      <w:pPr>
        <w:pStyle w:val="Textocomentario"/>
      </w:pPr>
      <w:r>
        <w:rPr>
          <w:rStyle w:val="Refdecomentario"/>
        </w:rPr>
        <w:annotationRef/>
      </w:r>
      <w:r w:rsidRPr="00F85C50">
        <w:t>Con estos comandos ya puedo empezar a usar Git en un proyecto. Los probé y funcionaron bien. El status y el log son especialmente útiles.</w:t>
      </w:r>
    </w:p>
  </w:comment>
  <w:comment w:id="5" w:author="Alvaro Agüero" w:date="2025-04-19T13:53:00Z" w:initials="AA">
    <w:p w14:paraId="2D411F6A" w14:textId="22B76A75" w:rsidR="00F85C50" w:rsidRDefault="00F85C50">
      <w:pPr>
        <w:pStyle w:val="Textocomentario"/>
      </w:pPr>
      <w:r>
        <w:rPr>
          <w:rStyle w:val="Refdecomentario"/>
        </w:rPr>
        <w:annotationRef/>
      </w:r>
      <w:r w:rsidRPr="00F85C50">
        <w:t>Ahora entiendo por qué hay varios flujos. Git Flow parece más ordenado para proyectos grandes, pero GitHub Flow es más ágil para cosas rápidas.</w:t>
      </w:r>
    </w:p>
  </w:comment>
  <w:comment w:id="6" w:author="Alvaro Agüero" w:date="2025-04-19T13:54:00Z" w:initials="AA">
    <w:p w14:paraId="7FFA817C" w14:textId="31CBDA34" w:rsidR="00F85C50" w:rsidRDefault="00F85C50">
      <w:pPr>
        <w:pStyle w:val="Textocomentario"/>
      </w:pPr>
      <w:r>
        <w:rPr>
          <w:rStyle w:val="Refdecomentario"/>
        </w:rPr>
        <w:annotationRef/>
      </w:r>
      <w:r w:rsidRPr="00F85C50">
        <w:t xml:space="preserve">“Me parece muy lógico lo de los </w:t>
      </w:r>
      <w:proofErr w:type="spellStart"/>
      <w:r w:rsidRPr="00F85C50">
        <w:t>commits</w:t>
      </w:r>
      <w:proofErr w:type="spellEnd"/>
      <w:r w:rsidRPr="00F85C50">
        <w:t xml:space="preserve"> claros y usar ramas. No es solo saber los comandos, sino usarlos bien.</w:t>
      </w:r>
    </w:p>
  </w:comment>
  <w:comment w:id="7" w:author="Alvaro Agüero" w:date="2025-04-19T13:54:00Z" w:initials="AA">
    <w:p w14:paraId="0A2971D5" w14:textId="2865B009" w:rsidR="00F85C50" w:rsidRDefault="00F85C50">
      <w:pPr>
        <w:pStyle w:val="Textocomentario"/>
      </w:pPr>
      <w:r>
        <w:rPr>
          <w:rStyle w:val="Refdecomentario"/>
        </w:rPr>
        <w:annotationRef/>
      </w:r>
      <w:r w:rsidRPr="00F85C50">
        <w:t xml:space="preserve">No conocía </w:t>
      </w:r>
      <w:proofErr w:type="spellStart"/>
      <w:r w:rsidRPr="00F85C50">
        <w:t>Sourcetree</w:t>
      </w:r>
      <w:proofErr w:type="spellEnd"/>
      <w:r w:rsidRPr="00F85C50">
        <w:t xml:space="preserve"> ni </w:t>
      </w:r>
      <w:proofErr w:type="spellStart"/>
      <w:r w:rsidRPr="00F85C50">
        <w:t>GitKraken</w:t>
      </w:r>
      <w:proofErr w:type="spellEnd"/>
      <w:r w:rsidRPr="00F85C50">
        <w:t>, pero ya los busqué. Me gusta que hay formas visuales de trabajar con Git.</w:t>
      </w:r>
    </w:p>
  </w:comment>
  <w:comment w:id="8" w:author="Alvaro Agüero" w:date="2025-04-19T13:54:00Z" w:initials="AA">
    <w:p w14:paraId="7DEFB9BB" w14:textId="6D071454" w:rsidR="00F85C50" w:rsidRDefault="00F85C50">
      <w:pPr>
        <w:pStyle w:val="Textocomentario"/>
      </w:pPr>
      <w:r>
        <w:rPr>
          <w:rStyle w:val="Refdecomentario"/>
        </w:rPr>
        <w:annotationRef/>
      </w:r>
      <w:r w:rsidRPr="00F85C50">
        <w:t>Este resumen me convenció de que aprender Git es una inversión a largo plazo.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48660D" w15:done="0"/>
  <w15:commentEx w15:paraId="6746D1B0" w15:done="0"/>
  <w15:commentEx w15:paraId="1F2705B0" w15:done="0"/>
  <w15:commentEx w15:paraId="0942D6EC" w15:done="0"/>
  <w15:commentEx w15:paraId="710738EF" w15:done="0"/>
  <w15:commentEx w15:paraId="2D411F6A" w15:done="0"/>
  <w15:commentEx w15:paraId="7FFA817C" w15:done="0"/>
  <w15:commentEx w15:paraId="0A2971D5" w15:done="0"/>
  <w15:commentEx w15:paraId="7DEFB9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C978065" w16cex:dateUtc="2025-04-19T18:52:00Z"/>
  <w16cex:commentExtensible w16cex:durableId="1794A263" w16cex:dateUtc="2025-04-19T18:52:00Z"/>
  <w16cex:commentExtensible w16cex:durableId="5D758745" w16cex:dateUtc="2025-04-19T18:52:00Z"/>
  <w16cex:commentExtensible w16cex:durableId="1A72B170" w16cex:dateUtc="2025-04-19T18:53:00Z"/>
  <w16cex:commentExtensible w16cex:durableId="39675603" w16cex:dateUtc="2025-04-19T18:53:00Z"/>
  <w16cex:commentExtensible w16cex:durableId="14E3A6C2" w16cex:dateUtc="2025-04-19T18:53:00Z"/>
  <w16cex:commentExtensible w16cex:durableId="6AB4D0C1" w16cex:dateUtc="2025-04-19T18:54:00Z"/>
  <w16cex:commentExtensible w16cex:durableId="2B411238" w16cex:dateUtc="2025-04-19T18:54:00Z"/>
  <w16cex:commentExtensible w16cex:durableId="0406E30A" w16cex:dateUtc="2025-04-19T18: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48660D" w16cid:durableId="6C978065"/>
  <w16cid:commentId w16cid:paraId="6746D1B0" w16cid:durableId="1794A263"/>
  <w16cid:commentId w16cid:paraId="1F2705B0" w16cid:durableId="5D758745"/>
  <w16cid:commentId w16cid:paraId="0942D6EC" w16cid:durableId="1A72B170"/>
  <w16cid:commentId w16cid:paraId="710738EF" w16cid:durableId="39675603"/>
  <w16cid:commentId w16cid:paraId="2D411F6A" w16cid:durableId="14E3A6C2"/>
  <w16cid:commentId w16cid:paraId="7FFA817C" w16cid:durableId="6AB4D0C1"/>
  <w16cid:commentId w16cid:paraId="0A2971D5" w16cid:durableId="2B411238"/>
  <w16cid:commentId w16cid:paraId="7DEFB9BB" w16cid:durableId="0406E3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EEC21" w14:textId="77777777" w:rsidR="00BA0726" w:rsidRDefault="00BA0726" w:rsidP="00F77690">
      <w:pPr>
        <w:spacing w:after="0" w:line="240" w:lineRule="auto"/>
      </w:pPr>
      <w:r>
        <w:separator/>
      </w:r>
    </w:p>
  </w:endnote>
  <w:endnote w:type="continuationSeparator" w:id="0">
    <w:p w14:paraId="5D80CB12" w14:textId="77777777" w:rsidR="00BA0726" w:rsidRDefault="00BA0726" w:rsidP="00F77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9684398"/>
      <w:docPartObj>
        <w:docPartGallery w:val="Page Numbers (Bottom of Page)"/>
        <w:docPartUnique/>
      </w:docPartObj>
    </w:sdtPr>
    <w:sdtEndPr>
      <w:rPr>
        <w:color w:val="7F7F7F" w:themeColor="background1" w:themeShade="7F"/>
        <w:spacing w:val="60"/>
      </w:rPr>
    </w:sdtEndPr>
    <w:sdtContent>
      <w:p w14:paraId="58B45590" w14:textId="11418331" w:rsidR="00F77690" w:rsidRDefault="00F77690">
        <w:pPr>
          <w:pStyle w:val="Piedepgina"/>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Pr>
            <w:color w:val="7F7F7F" w:themeColor="background1" w:themeShade="7F"/>
            <w:spacing w:val="60"/>
          </w:rPr>
          <w:t>Página</w:t>
        </w:r>
      </w:p>
    </w:sdtContent>
  </w:sdt>
  <w:p w14:paraId="7E008614" w14:textId="77777777" w:rsidR="00F77690" w:rsidRDefault="00F7769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D9025" w14:textId="77777777" w:rsidR="00BA0726" w:rsidRDefault="00BA0726" w:rsidP="00F77690">
      <w:pPr>
        <w:spacing w:after="0" w:line="240" w:lineRule="auto"/>
      </w:pPr>
      <w:r>
        <w:separator/>
      </w:r>
    </w:p>
  </w:footnote>
  <w:footnote w:type="continuationSeparator" w:id="0">
    <w:p w14:paraId="5B36C483" w14:textId="77777777" w:rsidR="00BA0726" w:rsidRDefault="00BA0726" w:rsidP="00F776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359362669">
    <w:abstractNumId w:val="8"/>
  </w:num>
  <w:num w:numId="2" w16cid:durableId="1521628961">
    <w:abstractNumId w:val="6"/>
  </w:num>
  <w:num w:numId="3" w16cid:durableId="2075396323">
    <w:abstractNumId w:val="5"/>
  </w:num>
  <w:num w:numId="4" w16cid:durableId="891422369">
    <w:abstractNumId w:val="4"/>
  </w:num>
  <w:num w:numId="5" w16cid:durableId="1360548673">
    <w:abstractNumId w:val="7"/>
  </w:num>
  <w:num w:numId="6" w16cid:durableId="977343664">
    <w:abstractNumId w:val="3"/>
  </w:num>
  <w:num w:numId="7" w16cid:durableId="1459028664">
    <w:abstractNumId w:val="2"/>
  </w:num>
  <w:num w:numId="8" w16cid:durableId="195587607">
    <w:abstractNumId w:val="1"/>
  </w:num>
  <w:num w:numId="9" w16cid:durableId="31977319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varo Agüero">
    <w15:presenceInfo w15:providerId="Windows Live" w15:userId="39f705d3e3d169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F52EA"/>
    <w:rsid w:val="00326F90"/>
    <w:rsid w:val="004629AD"/>
    <w:rsid w:val="006C3768"/>
    <w:rsid w:val="009A55F5"/>
    <w:rsid w:val="00A016CD"/>
    <w:rsid w:val="00AA1D8D"/>
    <w:rsid w:val="00B47730"/>
    <w:rsid w:val="00BA0726"/>
    <w:rsid w:val="00CB0664"/>
    <w:rsid w:val="00D16ED5"/>
    <w:rsid w:val="00E94F20"/>
    <w:rsid w:val="00F77690"/>
    <w:rsid w:val="00F85C5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6C3D875"/>
  <w14:defaultImageDpi w14:val="300"/>
  <w15:docId w15:val="{462D13E0-D90A-4632-87D9-28DB83327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es-ES"/>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Refdecomentario">
    <w:name w:val="annotation reference"/>
    <w:basedOn w:val="Fuentedeprrafopredeter"/>
    <w:uiPriority w:val="99"/>
    <w:semiHidden/>
    <w:unhideWhenUsed/>
    <w:rsid w:val="00F85C50"/>
    <w:rPr>
      <w:sz w:val="16"/>
      <w:szCs w:val="16"/>
    </w:rPr>
  </w:style>
  <w:style w:type="paragraph" w:styleId="Textocomentario">
    <w:name w:val="annotation text"/>
    <w:basedOn w:val="Normal"/>
    <w:link w:val="TextocomentarioCar"/>
    <w:uiPriority w:val="99"/>
    <w:semiHidden/>
    <w:unhideWhenUsed/>
    <w:rsid w:val="00F85C5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85C50"/>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F85C50"/>
    <w:rPr>
      <w:b/>
      <w:bCs/>
    </w:rPr>
  </w:style>
  <w:style w:type="character" w:customStyle="1" w:styleId="AsuntodelcomentarioCar">
    <w:name w:val="Asunto del comentario Car"/>
    <w:basedOn w:val="TextocomentarioCar"/>
    <w:link w:val="Asuntodelcomentario"/>
    <w:uiPriority w:val="99"/>
    <w:semiHidden/>
    <w:rsid w:val="00F85C50"/>
    <w:rPr>
      <w:b/>
      <w:bCs/>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712</Words>
  <Characters>3916</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Alvaro Agüero</cp:lastModifiedBy>
  <cp:revision>3</cp:revision>
  <dcterms:created xsi:type="dcterms:W3CDTF">2025-04-19T15:26:00Z</dcterms:created>
  <dcterms:modified xsi:type="dcterms:W3CDTF">2025-04-19T18:54:00Z</dcterms:modified>
  <cp:category/>
</cp:coreProperties>
</file>
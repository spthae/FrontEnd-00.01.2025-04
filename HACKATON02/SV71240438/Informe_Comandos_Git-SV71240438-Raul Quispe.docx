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3BA3" w14:textId="77777777" w:rsidR="007B09F6" w:rsidRDefault="00000000">
      <w:pPr>
        <w:pStyle w:val="Title"/>
      </w:pPr>
      <w:r>
        <w:t>Informe: Comandos Básicos de Git</w:t>
      </w:r>
    </w:p>
    <w:p w14:paraId="0F059BD5" w14:textId="1B66B471" w:rsidR="007B09F6" w:rsidRDefault="00000000">
      <w:r>
        <w:t>¿Qué es Git?</w:t>
      </w:r>
      <w:r>
        <w:br/>
      </w:r>
      <w:r>
        <w:br/>
        <w:t xml:space="preserve">Git es un sistema de control de versiones distribuido que </w:t>
      </w:r>
      <w:commentRangeStart w:id="0"/>
      <w:r>
        <w:t xml:space="preserve">permite a múltiples personas trabajar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proyecto</w:t>
      </w:r>
      <w:commentRangeEnd w:id="0"/>
      <w:proofErr w:type="spellEnd"/>
      <w:r w:rsidR="001468DA">
        <w:rPr>
          <w:rStyle w:val="CommentReference"/>
        </w:rPr>
        <w:commentReference w:id="0"/>
      </w:r>
      <w:r>
        <w:t xml:space="preserve"> sin </w:t>
      </w:r>
      <w:proofErr w:type="spellStart"/>
      <w:r>
        <w:t>sobrescribir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cambios de otros. Es como una especie de “máquina del tiempo” que guarda el historial de tus archivos y te permite volver a versiones anteriores o </w:t>
      </w:r>
      <w:proofErr w:type="spellStart"/>
      <w:r>
        <w:t>colaborar</w:t>
      </w:r>
      <w:proofErr w:type="spellEnd"/>
      <w:r>
        <w:t xml:space="preserve"> de forma </w:t>
      </w:r>
      <w:proofErr w:type="spellStart"/>
      <w:r>
        <w:t>segura</w:t>
      </w:r>
      <w:proofErr w:type="spellEnd"/>
      <w:r>
        <w:t>.</w:t>
      </w:r>
    </w:p>
    <w:p w14:paraId="6537F605" w14:textId="77777777" w:rsidR="007B09F6" w:rsidRDefault="00000000">
      <w:pPr>
        <w:pStyle w:val="Heading2"/>
      </w:pPr>
      <w:r>
        <w:t>git init</w:t>
      </w:r>
    </w:p>
    <w:p w14:paraId="2EE60E23" w14:textId="6AF73C53" w:rsidR="007B09F6" w:rsidRDefault="00000000">
      <w:r>
        <w:t xml:space="preserve">Este comando se usa </w:t>
      </w:r>
      <w:commentRangeStart w:id="1"/>
      <w:r>
        <w:t xml:space="preserve">para </w:t>
      </w:r>
      <w:proofErr w:type="spellStart"/>
      <w:r>
        <w:t>iniciar</w:t>
      </w:r>
      <w:proofErr w:type="spellEnd"/>
      <w:r>
        <w:t xml:space="preserve"> un nuevo </w:t>
      </w:r>
      <w:proofErr w:type="spellStart"/>
      <w:r>
        <w:t>repositorio</w:t>
      </w:r>
      <w:commentRangeEnd w:id="1"/>
      <w:proofErr w:type="spellEnd"/>
      <w:r w:rsidR="00657A70">
        <w:rPr>
          <w:rStyle w:val="CommentReference"/>
        </w:rPr>
        <w:commentReference w:id="1"/>
      </w:r>
      <w:r>
        <w:t xml:space="preserve"> Git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carpeta.</w:t>
      </w:r>
      <w:r>
        <w:br/>
        <w:t>Ejemplo:</w:t>
      </w:r>
      <w:r>
        <w:br/>
        <w:t xml:space="preserve">    git init</w:t>
      </w:r>
      <w:r>
        <w:br/>
      </w:r>
      <w:commentRangeStart w:id="2"/>
      <w:r>
        <w:t xml:space="preserve">Esto crea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</w:t>
      </w:r>
      <w:proofErr w:type="spellStart"/>
      <w:r>
        <w:t>llamada</w:t>
      </w:r>
      <w:commentRangeEnd w:id="2"/>
      <w:proofErr w:type="spellEnd"/>
      <w:r w:rsidR="00657A70">
        <w:rPr>
          <w:rStyle w:val="CommentReference"/>
        </w:rPr>
        <w:commentReference w:id="2"/>
      </w:r>
      <w:r>
        <w:t xml:space="preserve"> .git, que </w:t>
      </w:r>
      <w:proofErr w:type="spellStart"/>
      <w:r>
        <w:t>contiene</w:t>
      </w:r>
      <w:proofErr w:type="spellEnd"/>
      <w:r>
        <w:t xml:space="preserve"> toda la información necesaria para el seguimiento del </w:t>
      </w:r>
      <w:proofErr w:type="spellStart"/>
      <w:r>
        <w:t>proyecto</w:t>
      </w:r>
      <w:proofErr w:type="spellEnd"/>
      <w:r>
        <w:t>.</w:t>
      </w:r>
    </w:p>
    <w:p w14:paraId="4AB912E8" w14:textId="77777777" w:rsidR="007B09F6" w:rsidRDefault="00000000">
      <w:pPr>
        <w:pStyle w:val="Heading2"/>
      </w:pPr>
      <w:commentRangeStart w:id="3"/>
      <w:r>
        <w:t>git clone</w:t>
      </w:r>
      <w:commentRangeEnd w:id="3"/>
      <w:r w:rsidR="00657A7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</w:p>
    <w:p w14:paraId="39171EFB" w14:textId="55E18812" w:rsidR="007B09F6" w:rsidRDefault="00000000">
      <w:r>
        <w:t>Sirve para copiar un repositorio que ya existe (por ejemplo, desde GitHub) a tu computadora.</w:t>
      </w:r>
      <w:r>
        <w:br/>
        <w:t>Ejemplo:</w:t>
      </w:r>
      <w:r>
        <w:br/>
        <w:t xml:space="preserve">    git clone </w:t>
      </w:r>
      <w:commentRangeStart w:id="4"/>
      <w:r>
        <w:t>https://github.com/usuario/repositorio.git</w:t>
      </w:r>
      <w:commentRangeEnd w:id="4"/>
      <w:r w:rsidR="00657A70">
        <w:rPr>
          <w:rStyle w:val="CommentReference"/>
        </w:rPr>
        <w:commentReference w:id="4"/>
      </w:r>
    </w:p>
    <w:p w14:paraId="470C4EB6" w14:textId="77777777" w:rsidR="007B09F6" w:rsidRDefault="00000000">
      <w:pPr>
        <w:pStyle w:val="Heading2"/>
      </w:pPr>
      <w:r>
        <w:t>git status</w:t>
      </w:r>
    </w:p>
    <w:p w14:paraId="3E34798E" w14:textId="463A2E46" w:rsidR="007B09F6" w:rsidRDefault="00000000">
      <w:r>
        <w:t>Muestra el estado actual de los archivos: cuáles están modificados, listos para guardar o aún no seguidos.</w:t>
      </w:r>
      <w:r>
        <w:br/>
        <w:t>Ejemplo:</w:t>
      </w:r>
      <w:r>
        <w:br/>
        <w:t xml:space="preserve">    git status</w:t>
      </w:r>
    </w:p>
    <w:p w14:paraId="7E280377" w14:textId="77777777" w:rsidR="007B09F6" w:rsidRDefault="00000000">
      <w:pPr>
        <w:pStyle w:val="Heading2"/>
      </w:pPr>
      <w:r>
        <w:t xml:space="preserve">git </w:t>
      </w:r>
      <w:proofErr w:type="gramStart"/>
      <w:r>
        <w:t>add</w:t>
      </w:r>
      <w:proofErr w:type="gramEnd"/>
    </w:p>
    <w:p w14:paraId="6019E5FD" w14:textId="54F64313" w:rsidR="007B09F6" w:rsidRDefault="00000000">
      <w:commentRangeStart w:id="5"/>
      <w:r>
        <w:t xml:space="preserve">Agrega archivos al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preparación</w:t>
      </w:r>
      <w:proofErr w:type="spellEnd"/>
      <w:r>
        <w:t xml:space="preserve"> </w:t>
      </w:r>
      <w:commentRangeEnd w:id="5"/>
      <w:r w:rsidR="0048017F">
        <w:rPr>
          <w:rStyle w:val="CommentReference"/>
        </w:rPr>
        <w:commentReference w:id="5"/>
      </w:r>
      <w:r>
        <w:t>(staging).</w:t>
      </w:r>
      <w:r>
        <w:br/>
        <w:t>Ejemplo:</w:t>
      </w:r>
      <w:r>
        <w:br/>
        <w:t xml:space="preserve">    git add archivo.txt</w:t>
      </w:r>
      <w:r>
        <w:br/>
        <w:t xml:space="preserve">    git </w:t>
      </w:r>
      <w:proofErr w:type="gramStart"/>
      <w:r>
        <w:t>add .</w:t>
      </w:r>
      <w:proofErr w:type="gramEnd"/>
    </w:p>
    <w:p w14:paraId="5C98FB31" w14:textId="77777777" w:rsidR="007B09F6" w:rsidRDefault="00000000">
      <w:pPr>
        <w:pStyle w:val="Heading2"/>
      </w:pPr>
      <w:commentRangeStart w:id="6"/>
      <w:r>
        <w:t>git commit</w:t>
      </w:r>
      <w:commentRangeEnd w:id="6"/>
      <w:r w:rsidR="00657A7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6"/>
      </w:r>
    </w:p>
    <w:p w14:paraId="73E9704C" w14:textId="64AF8F87" w:rsidR="007B09F6" w:rsidRDefault="00000000">
      <w:r>
        <w:t>Guarda los cambios agregados con add en el historial del proyecto.</w:t>
      </w:r>
      <w:r>
        <w:br/>
        <w:t>Ejemplo:</w:t>
      </w:r>
      <w:r>
        <w:br/>
        <w:t xml:space="preserve">    git commit -m "</w:t>
      </w:r>
      <w:commentRangeStart w:id="7"/>
      <w:r>
        <w:t xml:space="preserve">Mensaje que describe lo que </w:t>
      </w:r>
      <w:proofErr w:type="spellStart"/>
      <w:r>
        <w:t>hiciste</w:t>
      </w:r>
      <w:commentRangeEnd w:id="7"/>
      <w:proofErr w:type="spellEnd"/>
      <w:r w:rsidR="00657A70">
        <w:rPr>
          <w:rStyle w:val="CommentReference"/>
        </w:rPr>
        <w:commentReference w:id="7"/>
      </w:r>
      <w:r>
        <w:t>"</w:t>
      </w:r>
    </w:p>
    <w:p w14:paraId="1A9762B6" w14:textId="4B96408C" w:rsidR="00EB130A" w:rsidRDefault="00EB130A" w:rsidP="00EB130A">
      <w:pPr>
        <w:pStyle w:val="Heading2"/>
      </w:pPr>
      <w:r>
        <w:lastRenderedPageBreak/>
        <w:t xml:space="preserve"> </w:t>
      </w:r>
      <w:commentRangeStart w:id="8"/>
      <w:r w:rsidRPr="00EB130A">
        <w:t>git add</w:t>
      </w:r>
      <w:r>
        <w:t xml:space="preserve"> y </w:t>
      </w:r>
      <w:r w:rsidRPr="00EB130A">
        <w:t>git commit</w:t>
      </w:r>
      <w:r>
        <w:t xml:space="preserve"> </w:t>
      </w:r>
      <w:proofErr w:type="spellStart"/>
      <w:r>
        <w:t>siempre</w:t>
      </w:r>
      <w:proofErr w:type="spellEnd"/>
      <w:r>
        <w:t xml:space="preserve"> van </w:t>
      </w:r>
      <w:proofErr w:type="spellStart"/>
      <w:r>
        <w:t>en</w:t>
      </w:r>
      <w:proofErr w:type="spellEnd"/>
      <w:r>
        <w:t xml:space="preserve"> pareja</w:t>
      </w:r>
      <w:commentRangeEnd w:id="8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8"/>
      </w:r>
    </w:p>
    <w:p w14:paraId="52034E8A" w14:textId="2F3694CC" w:rsidR="0048017F" w:rsidRPr="00EB130A" w:rsidRDefault="00EB13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Primero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usas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git add para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decir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qué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archivos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quieres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guardar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y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luego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git commit para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guardar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esos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cambios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 un </w:t>
      </w:r>
      <w:proofErr w:type="spellStart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mensaje</w:t>
      </w:r>
      <w:proofErr w:type="spellEnd"/>
      <w:r w:rsidRPr="00EB13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5D860A38" w14:textId="410E05DA" w:rsidR="007B09F6" w:rsidRDefault="00000000">
      <w:pPr>
        <w:pStyle w:val="Heading2"/>
      </w:pPr>
      <w:r>
        <w:t>git log</w:t>
      </w:r>
    </w:p>
    <w:p w14:paraId="7A42F4DC" w14:textId="54B593F3" w:rsidR="007B09F6" w:rsidRDefault="00000000">
      <w:r>
        <w:t xml:space="preserve">Muestra un </w:t>
      </w:r>
      <w:commentRangeStart w:id="9"/>
      <w:r>
        <w:t xml:space="preserve">historial de </w:t>
      </w:r>
      <w:proofErr w:type="spellStart"/>
      <w:r>
        <w:t>los</w:t>
      </w:r>
      <w:proofErr w:type="spellEnd"/>
      <w:r>
        <w:t xml:space="preserve"> commits </w:t>
      </w:r>
      <w:commentRangeEnd w:id="9"/>
      <w:r w:rsidR="0048017F">
        <w:rPr>
          <w:rStyle w:val="CommentReference"/>
        </w:rPr>
        <w:commentReference w:id="9"/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>.</w:t>
      </w:r>
      <w:r>
        <w:br/>
        <w:t>Ejemplo:</w:t>
      </w:r>
      <w:r>
        <w:br/>
        <w:t xml:space="preserve">    git log</w:t>
      </w:r>
    </w:p>
    <w:p w14:paraId="75B8990D" w14:textId="77777777" w:rsidR="007B09F6" w:rsidRDefault="00000000">
      <w:pPr>
        <w:pStyle w:val="Heading2"/>
      </w:pPr>
      <w:r>
        <w:t>git push</w:t>
      </w:r>
    </w:p>
    <w:p w14:paraId="45D46EC0" w14:textId="6F6B9D72" w:rsidR="007B09F6" w:rsidRDefault="00000000">
      <w:commentRangeStart w:id="10"/>
      <w:r>
        <w:t xml:space="preserve">Envía </w:t>
      </w:r>
      <w:proofErr w:type="spellStart"/>
      <w:r>
        <w:t>los</w:t>
      </w:r>
      <w:proofErr w:type="spellEnd"/>
      <w:r>
        <w:t xml:space="preserve"> commits </w:t>
      </w:r>
      <w:proofErr w:type="spellStart"/>
      <w:r>
        <w:t>realizados</w:t>
      </w:r>
      <w:proofErr w:type="spellEnd"/>
      <w:r>
        <w:t xml:space="preserve"> </w:t>
      </w:r>
      <w:commentRangeEnd w:id="10"/>
      <w:r w:rsidR="0048017F">
        <w:rPr>
          <w:rStyle w:val="CommentReference"/>
        </w:rPr>
        <w:commentReference w:id="10"/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al repositorio remoto.</w:t>
      </w:r>
      <w:r>
        <w:br/>
        <w:t>Ejemplo:</w:t>
      </w:r>
      <w:r>
        <w:br/>
        <w:t xml:space="preserve">    git push origin main</w:t>
      </w:r>
    </w:p>
    <w:p w14:paraId="01A98C4D" w14:textId="77777777" w:rsidR="007B09F6" w:rsidRDefault="00000000">
      <w:pPr>
        <w:pStyle w:val="Heading2"/>
      </w:pPr>
      <w:commentRangeStart w:id="11"/>
      <w:r>
        <w:t>git pull</w:t>
      </w:r>
      <w:commentRangeEnd w:id="11"/>
      <w:r w:rsidR="0048017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1"/>
      </w:r>
    </w:p>
    <w:p w14:paraId="60782390" w14:textId="17A36E42" w:rsidR="007B09F6" w:rsidRDefault="00000000">
      <w:r>
        <w:t>Actualiza tu repositorio local con los últimos cambios del remoto.</w:t>
      </w:r>
      <w:r>
        <w:br/>
        <w:t>Ejemplo:</w:t>
      </w:r>
      <w:r>
        <w:br/>
        <w:t xml:space="preserve">    git pull origin main</w:t>
      </w:r>
    </w:p>
    <w:p w14:paraId="35AD683F" w14:textId="5AA48F50" w:rsidR="00EB130A" w:rsidRDefault="00EB130A" w:rsidP="00EB130A">
      <w:pPr>
        <w:pStyle w:val="Heading3"/>
      </w:pPr>
      <w:commentRangeStart w:id="12"/>
      <w:r>
        <w:t xml:space="preserve"> </w:t>
      </w:r>
      <w:r w:rsidRPr="00EB130A">
        <w:rPr>
          <w:sz w:val="26"/>
          <w:szCs w:val="26"/>
        </w:rPr>
        <w:t>git pull antes de git push</w:t>
      </w:r>
      <w:commentRangeEnd w:id="12"/>
      <w:r w:rsidR="008F01FC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2"/>
      </w:r>
    </w:p>
    <w:p w14:paraId="73C9A607" w14:textId="3C70EA10" w:rsidR="00EB130A" w:rsidRDefault="00EB130A" w:rsidP="00EB130A">
      <w:r>
        <w:t xml:space="preserve">Antes de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, </w:t>
      </w:r>
      <w:proofErr w:type="spellStart"/>
      <w:r>
        <w:t>haz</w:t>
      </w:r>
      <w:proofErr w:type="spellEnd"/>
      <w:r>
        <w:t xml:space="preserve"> un </w:t>
      </w:r>
      <w:r w:rsidRPr="00EB130A">
        <w:t>git pull</w:t>
      </w:r>
      <w:r>
        <w:t xml:space="preserve"> para </w:t>
      </w:r>
      <w:proofErr w:type="spellStart"/>
      <w:r>
        <w:t>asegurarte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lo </w:t>
      </w:r>
      <w:proofErr w:type="spellStart"/>
      <w:r>
        <w:t>último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evitas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>.</w:t>
      </w:r>
    </w:p>
    <w:p w14:paraId="7BF930FD" w14:textId="77777777" w:rsidR="007B09F6" w:rsidRDefault="00000000">
      <w:pPr>
        <w:pStyle w:val="Heading2"/>
      </w:pPr>
      <w:r>
        <w:t>git branch</w:t>
      </w:r>
    </w:p>
    <w:p w14:paraId="21D951DF" w14:textId="24A41549" w:rsidR="007B09F6" w:rsidRDefault="00000000">
      <w:r>
        <w:t xml:space="preserve">Sirve para ver, </w:t>
      </w:r>
      <w:proofErr w:type="spellStart"/>
      <w:r>
        <w:t>crear</w:t>
      </w:r>
      <w:proofErr w:type="spellEnd"/>
      <w:r>
        <w:t xml:space="preserve"> o </w:t>
      </w:r>
      <w:proofErr w:type="spellStart"/>
      <w:r>
        <w:t>cambiar</w:t>
      </w:r>
      <w:proofErr w:type="spellEnd"/>
      <w:r>
        <w:t xml:space="preserve"> </w:t>
      </w:r>
      <w:commentRangeStart w:id="13"/>
      <w:proofErr w:type="spellStart"/>
      <w:r>
        <w:t>ramas</w:t>
      </w:r>
      <w:proofErr w:type="spellEnd"/>
      <w:r>
        <w:t>.</w:t>
      </w:r>
      <w:commentRangeEnd w:id="13"/>
      <w:r w:rsidR="0048017F">
        <w:rPr>
          <w:rStyle w:val="CommentReference"/>
        </w:rPr>
        <w:commentReference w:id="13"/>
      </w:r>
      <w:r>
        <w:br/>
        <w:t>Ejemplo:</w:t>
      </w:r>
      <w:r>
        <w:br/>
        <w:t xml:space="preserve">    git branch</w:t>
      </w:r>
      <w:r>
        <w:br/>
        <w:t xml:space="preserve">    git branch nueva-rama</w:t>
      </w:r>
      <w:r>
        <w:br/>
        <w:t xml:space="preserve">    git checkout </w:t>
      </w:r>
      <w:proofErr w:type="spellStart"/>
      <w:r>
        <w:t>nueva-rama</w:t>
      </w:r>
      <w:proofErr w:type="spellEnd"/>
    </w:p>
    <w:p w14:paraId="2926AA82" w14:textId="77777777" w:rsidR="007B09F6" w:rsidRDefault="00000000">
      <w:pPr>
        <w:pStyle w:val="Heading2"/>
      </w:pPr>
      <w:r>
        <w:t>git merge</w:t>
      </w:r>
    </w:p>
    <w:p w14:paraId="4B68168A" w14:textId="65F9E581" w:rsidR="007B09F6" w:rsidRDefault="00000000">
      <w:r>
        <w:t>Combina los cambios de una rama con otra.</w:t>
      </w:r>
      <w:r>
        <w:br/>
        <w:t>Ejemplo:</w:t>
      </w:r>
      <w:r>
        <w:br/>
        <w:t xml:space="preserve">    </w:t>
      </w:r>
      <w:commentRangeStart w:id="14"/>
      <w:r>
        <w:t xml:space="preserve">git merge </w:t>
      </w:r>
      <w:proofErr w:type="spellStart"/>
      <w:r>
        <w:t>nueva-rama</w:t>
      </w:r>
      <w:commentRangeEnd w:id="14"/>
      <w:proofErr w:type="spellEnd"/>
      <w:r w:rsidR="00EB130A">
        <w:rPr>
          <w:rStyle w:val="CommentReference"/>
        </w:rPr>
        <w:commentReference w:id="14"/>
      </w:r>
    </w:p>
    <w:p w14:paraId="733599C0" w14:textId="77777777" w:rsidR="007B09F6" w:rsidRDefault="00000000">
      <w:pPr>
        <w:pStyle w:val="Heading1"/>
      </w:pPr>
      <w:r>
        <w:t>Conclusión</w:t>
      </w:r>
    </w:p>
    <w:p w14:paraId="6A5850FC" w14:textId="682A8A36" w:rsidR="007B09F6" w:rsidRDefault="00000000">
      <w:r>
        <w:t xml:space="preserve">Estos son los comandos esenciales de Git que te permitirán comenzar a trabajar en proyectos de desarrollo de manera organizada. A medida que avances, irás aprendiendo más herramientas y conceptos </w:t>
      </w:r>
      <w:commentRangeStart w:id="15"/>
      <w:r>
        <w:t xml:space="preserve">como conflictos de merge, rebase, stash, entre otros. </w:t>
      </w:r>
      <w:commentRangeEnd w:id="15"/>
      <w:r w:rsidR="008F01FC">
        <w:rPr>
          <w:rStyle w:val="CommentReference"/>
        </w:rPr>
        <w:commentReference w:id="15"/>
      </w:r>
      <w:r>
        <w:t xml:space="preserve">Por </w:t>
      </w:r>
      <w:proofErr w:type="spellStart"/>
      <w:r>
        <w:t>ahora</w:t>
      </w:r>
      <w:proofErr w:type="spellEnd"/>
      <w:r>
        <w:t xml:space="preserve">, con </w:t>
      </w:r>
      <w:proofErr w:type="spellStart"/>
      <w:r>
        <w:t>esto</w:t>
      </w:r>
      <w:proofErr w:type="spellEnd"/>
      <w:r>
        <w:t xml:space="preserve"> tienes una excelente base para comenzar.</w:t>
      </w:r>
      <w:r>
        <w:br/>
      </w:r>
    </w:p>
    <w:sectPr w:rsidR="007B0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úl Quispe Medina" w:date="2025-04-19T09:38:00Z" w:initials="RQM">
    <w:p w14:paraId="2822DB58" w14:textId="7A900450" w:rsidR="001468DA" w:rsidRDefault="001468DA">
      <w:pPr>
        <w:pStyle w:val="CommentText"/>
      </w:pPr>
      <w:r>
        <w:rPr>
          <w:rStyle w:val="CommentReference"/>
        </w:rPr>
        <w:annotationRef/>
      </w:r>
      <w:r>
        <w:t xml:space="preserve">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software para </w:t>
      </w:r>
      <w:proofErr w:type="spellStart"/>
      <w:r>
        <w:t>llevar</w:t>
      </w:r>
      <w:proofErr w:type="spellEnd"/>
      <w:r>
        <w:t xml:space="preserve"> un control </w:t>
      </w:r>
      <w:proofErr w:type="spellStart"/>
      <w:r>
        <w:t>ordenado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>.</w:t>
      </w:r>
    </w:p>
  </w:comment>
  <w:comment w:id="1" w:author="Raúl Quispe Medina" w:date="2025-04-19T09:46:00Z" w:initials="RQM">
    <w:p w14:paraId="28A2551F" w14:textId="27ADC73C" w:rsidR="00657A70" w:rsidRDefault="00657A70">
      <w:pPr>
        <w:pStyle w:val="CommentText"/>
      </w:pPr>
      <w:r>
        <w:rPr>
          <w:rStyle w:val="CommentReference"/>
        </w:rPr>
        <w:annotationRef/>
      </w:r>
      <w:r>
        <w:t xml:space="preserve">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quier</w:t>
      </w:r>
      <w:r>
        <w:t>amos</w:t>
      </w:r>
      <w:proofErr w:type="spellEnd"/>
      <w:r>
        <w:t xml:space="preserve"> </w:t>
      </w:r>
      <w:proofErr w:type="spellStart"/>
      <w:r>
        <w:t>empezar</w:t>
      </w:r>
      <w:proofErr w:type="spellEnd"/>
      <w:r>
        <w:t xml:space="preserve"> a usar Git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nuevo.</w:t>
      </w:r>
    </w:p>
  </w:comment>
  <w:comment w:id="2" w:author="Raúl Quispe Medina" w:date="2025-04-19T09:49:00Z" w:initials="RQM">
    <w:p w14:paraId="29D23490" w14:textId="3C80598D" w:rsidR="00657A70" w:rsidRDefault="00657A70">
      <w:pPr>
        <w:pStyle w:val="CommentText"/>
      </w:pPr>
      <w:r>
        <w:rPr>
          <w:rStyle w:val="CommentReference"/>
        </w:rPr>
        <w:annotationRef/>
      </w:r>
      <w:r>
        <w:t>P</w:t>
      </w:r>
      <w:r>
        <w:t xml:space="preserve">ara no </w:t>
      </w:r>
      <w:proofErr w:type="spellStart"/>
      <w:r>
        <w:t>molestar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con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que no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tocar</w:t>
      </w:r>
      <w:proofErr w:type="spellEnd"/>
      <w:r>
        <w:t xml:space="preserve">. Git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“</w:t>
      </w:r>
      <w:proofErr w:type="spellStart"/>
      <w:r>
        <w:t>cerebro</w:t>
      </w:r>
      <w:proofErr w:type="spellEnd"/>
      <w:r>
        <w:t>” (</w:t>
      </w:r>
      <w:proofErr w:type="spellStart"/>
      <w:r>
        <w:t>historial</w:t>
      </w:r>
      <w:proofErr w:type="spellEnd"/>
      <w:r>
        <w:t xml:space="preserve">, </w:t>
      </w:r>
      <w:proofErr w:type="spellStart"/>
      <w:r>
        <w:t>cambios</w:t>
      </w:r>
      <w:proofErr w:type="spellEnd"/>
      <w:r>
        <w:t xml:space="preserve">, </w:t>
      </w:r>
      <w:proofErr w:type="spellStart"/>
      <w:r>
        <w:t>configuraciones</w:t>
      </w:r>
      <w:proofErr w:type="spellEnd"/>
      <w:r>
        <w:t xml:space="preserve">), </w:t>
      </w:r>
      <w:proofErr w:type="spellStart"/>
      <w:r>
        <w:t>pero</w:t>
      </w:r>
      <w:proofErr w:type="spellEnd"/>
      <w:r>
        <w:t xml:space="preserve"> lo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vista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accidente</w:t>
      </w:r>
      <w:proofErr w:type="spellEnd"/>
      <w:r>
        <w:t>.</w:t>
      </w:r>
    </w:p>
  </w:comment>
  <w:comment w:id="3" w:author="Raúl Quispe Medina" w:date="2025-04-19T09:50:00Z" w:initials="RQM">
    <w:p w14:paraId="08A8489B" w14:textId="0B56568F" w:rsidR="00657A70" w:rsidRDefault="00657A70">
      <w:pPr>
        <w:pStyle w:val="CommentText"/>
      </w:pPr>
      <w:r>
        <w:rPr>
          <w:rStyle w:val="CommentReference"/>
        </w:rPr>
        <w:annotationRef/>
      </w:r>
      <w:r>
        <w:t xml:space="preserve">Ideal </w:t>
      </w:r>
      <w:r>
        <w:t xml:space="preserve">para </w:t>
      </w:r>
      <w:proofErr w:type="spellStart"/>
      <w:r>
        <w:t>continuar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empezó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persona o </w:t>
      </w:r>
      <w:proofErr w:type="spellStart"/>
      <w:r>
        <w:t>tú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.</w:t>
      </w:r>
    </w:p>
  </w:comment>
  <w:comment w:id="4" w:author="Raúl Quispe Medina" w:date="2025-04-19T09:44:00Z" w:initials="RQM">
    <w:p w14:paraId="206B9E5A" w14:textId="3418708B" w:rsidR="00657A70" w:rsidRDefault="00657A70">
      <w:pPr>
        <w:pStyle w:val="CommentText"/>
      </w:pPr>
      <w:r>
        <w:rPr>
          <w:rStyle w:val="CommentReference"/>
        </w:rPr>
        <w:annotationRef/>
      </w:r>
      <w:r>
        <w:t xml:space="preserve">El link que </w:t>
      </w:r>
      <w:proofErr w:type="spellStart"/>
      <w:r>
        <w:t>usamos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es: </w:t>
      </w:r>
      <w:r w:rsidRPr="00657A70">
        <w:t>https://github.com/rpinedaec83/FrontEnd-00.01.2025-04/tree/main</w:t>
      </w:r>
    </w:p>
  </w:comment>
  <w:comment w:id="5" w:author="Raúl Quispe Medina" w:date="2025-04-19T09:55:00Z" w:initials="RQM">
    <w:p w14:paraId="738CB405" w14:textId="36882FE3" w:rsidR="0048017F" w:rsidRDefault="0048017F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historial</w:t>
      </w:r>
      <w:proofErr w:type="spellEnd"/>
      <w:r>
        <w:t xml:space="preserve">, solo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prepara</w:t>
      </w:r>
      <w:proofErr w:type="spellEnd"/>
      <w:r>
        <w:t>.</w:t>
      </w:r>
    </w:p>
  </w:comment>
  <w:comment w:id="6" w:author="Raúl Quispe Medina" w:date="2025-04-19T09:53:00Z" w:initials="RQM">
    <w:p w14:paraId="6069B0FE" w14:textId="6A4BAC1B" w:rsidR="00657A70" w:rsidRDefault="00657A70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>.</w:t>
      </w:r>
    </w:p>
  </w:comment>
  <w:comment w:id="7" w:author="Raúl Quispe Medina" w:date="2025-04-19T09:52:00Z" w:initials="RQM">
    <w:p w14:paraId="482DFA99" w14:textId="2991FB7D" w:rsidR="00657A70" w:rsidRDefault="00657A70">
      <w:pPr>
        <w:pStyle w:val="CommentText"/>
      </w:pPr>
      <w:r>
        <w:rPr>
          <w:rStyle w:val="CommentReference"/>
        </w:rPr>
        <w:annotationRef/>
      </w:r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“SV71240438”</w:t>
      </w:r>
    </w:p>
  </w:comment>
  <w:comment w:id="8" w:author="Raúl Quispe Medina" w:date="2025-04-19T10:11:00Z" w:initials="RQM">
    <w:p w14:paraId="5BF71F17" w14:textId="0FFDD364" w:rsidR="00EB130A" w:rsidRDefault="00EB130A">
      <w:pPr>
        <w:pStyle w:val="CommentText"/>
      </w:pPr>
      <w:r>
        <w:rPr>
          <w:rStyle w:val="CommentReference"/>
        </w:rPr>
        <w:annotationRef/>
      </w:r>
      <w:proofErr w:type="spellStart"/>
      <w:r>
        <w:t>Tengamos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cuenta</w:t>
      </w:r>
      <w:proofErr w:type="spellEnd"/>
      <w:r>
        <w:t xml:space="preserve"> </w:t>
      </w:r>
      <w:r>
        <w:t xml:space="preserve"> qu</w:t>
      </w:r>
      <w:r>
        <w:t>e</w:t>
      </w:r>
      <w:proofErr w:type="gramEnd"/>
      <w:r>
        <w:t xml:space="preserve"> add </w:t>
      </w:r>
      <w:r>
        <w:t xml:space="preserve">es </w:t>
      </w:r>
      <w:proofErr w:type="spellStart"/>
      <w:r>
        <w:t>preparar</w:t>
      </w:r>
      <w:proofErr w:type="spellEnd"/>
      <w:r>
        <w:t xml:space="preserve"> </w:t>
      </w:r>
      <w:r>
        <w:t xml:space="preserve">y commit </w:t>
      </w:r>
      <w:r>
        <w:t xml:space="preserve"> es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oficialmente</w:t>
      </w:r>
      <w:proofErr w:type="spellEnd"/>
      <w:r>
        <w:t>.</w:t>
      </w:r>
    </w:p>
  </w:comment>
  <w:comment w:id="9" w:author="Raúl Quispe Medina" w:date="2025-04-19T09:56:00Z" w:initials="RQM">
    <w:p w14:paraId="63E8F5DF" w14:textId="3F7BDA7F" w:rsidR="0048017F" w:rsidRDefault="0048017F">
      <w:pPr>
        <w:pStyle w:val="CommentText"/>
      </w:pPr>
      <w:r>
        <w:rPr>
          <w:rStyle w:val="CommentReference"/>
        </w:rPr>
        <w:annotationRef/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y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hizo</w:t>
      </w:r>
      <w:proofErr w:type="spellEnd"/>
      <w:r>
        <w:t>.</w:t>
      </w:r>
    </w:p>
  </w:comment>
  <w:comment w:id="10" w:author="Raúl Quispe Medina" w:date="2025-04-19T09:58:00Z" w:initials="RQM">
    <w:p w14:paraId="4FE60549" w14:textId="29778921" w:rsidR="0048017F" w:rsidRDefault="0048017F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importante</w:t>
      </w:r>
      <w:proofErr w:type="spellEnd"/>
      <w:r>
        <w:t xml:space="preserve"> </w:t>
      </w:r>
      <w:r>
        <w:t xml:space="preserve">para que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</w:t>
      </w:r>
      <w:r>
        <w:t>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r>
        <w:t>y</w:t>
      </w:r>
      <w:r>
        <w:t xml:space="preserve"> </w:t>
      </w:r>
      <w:proofErr w:type="spellStart"/>
      <w:r>
        <w:t>colaborar</w:t>
      </w:r>
      <w:proofErr w:type="spellEnd"/>
      <w:r>
        <w:t>.</w:t>
      </w:r>
    </w:p>
  </w:comment>
  <w:comment w:id="11" w:author="Raúl Quispe Medina" w:date="2025-04-19T10:00:00Z" w:initials="RQM">
    <w:p w14:paraId="5F3B1682" w14:textId="237BBA61" w:rsidR="0048017F" w:rsidRDefault="0048017F">
      <w:pPr>
        <w:pStyle w:val="CommentText"/>
      </w:pPr>
      <w:r>
        <w:rPr>
          <w:rStyle w:val="CommentReference"/>
        </w:rPr>
        <w:annotationRef/>
      </w:r>
      <w:r>
        <w:t xml:space="preserve">Antes de </w:t>
      </w:r>
      <w:proofErr w:type="spellStart"/>
      <w:r>
        <w:t>empezar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, es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pull para </w:t>
      </w:r>
      <w:proofErr w:type="spellStart"/>
      <w:r>
        <w:t>tener</w:t>
      </w:r>
      <w:proofErr w:type="spellEnd"/>
      <w:r>
        <w:t xml:space="preserve"> lo </w:t>
      </w:r>
      <w:proofErr w:type="spellStart"/>
      <w:r>
        <w:t>último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.)</w:t>
      </w:r>
    </w:p>
  </w:comment>
  <w:comment w:id="12" w:author="Raúl Quispe Medina" w:date="2025-04-19T10:14:00Z" w:initials="RQM">
    <w:p w14:paraId="5C9BACC4" w14:textId="2537C919" w:rsidR="008F01FC" w:rsidRDefault="008F01FC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que se </w:t>
      </w:r>
      <w:proofErr w:type="spellStart"/>
      <w:r>
        <w:t>recomienda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dualidad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 o </w:t>
      </w:r>
      <w:proofErr w:type="spellStart"/>
      <w:r>
        <w:t>trabajo</w:t>
      </w:r>
      <w:proofErr w:type="spellEnd"/>
      <w:r>
        <w:t>.</w:t>
      </w:r>
    </w:p>
  </w:comment>
  <w:comment w:id="13" w:author="Raúl Quispe Medina" w:date="2025-04-19T10:01:00Z" w:initials="RQM">
    <w:p w14:paraId="110E1878" w14:textId="299EDA62" w:rsidR="0048017F" w:rsidRDefault="0048017F">
      <w:pPr>
        <w:pStyle w:val="CommentText"/>
      </w:pPr>
      <w:r>
        <w:rPr>
          <w:rStyle w:val="CommentReference"/>
        </w:rPr>
        <w:annotationRef/>
      </w:r>
      <w:r>
        <w:t xml:space="preserve">Las </w:t>
      </w:r>
      <w:proofErr w:type="spellStart"/>
      <w:r>
        <w:t>ramas</w:t>
      </w:r>
      <w:proofErr w:type="spellEnd"/>
      <w:r>
        <w:t xml:space="preserve"> se </w:t>
      </w:r>
      <w:proofErr w:type="spellStart"/>
      <w:r>
        <w:t>usan</w:t>
      </w:r>
      <w:proofErr w:type="spellEnd"/>
      <w:r>
        <w:t xml:space="preserve">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ideas sin </w:t>
      </w:r>
      <w:proofErr w:type="spellStart"/>
      <w:r>
        <w:t>afectar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principal.</w:t>
      </w:r>
    </w:p>
  </w:comment>
  <w:comment w:id="14" w:author="Raúl Quispe Medina" w:date="2025-04-19T10:03:00Z" w:initials="RQM">
    <w:p w14:paraId="3169E3FF" w14:textId="6398C55D" w:rsidR="00EB130A" w:rsidRDefault="00EB130A">
      <w:pPr>
        <w:pStyle w:val="CommentText"/>
      </w:pPr>
      <w:r>
        <w:rPr>
          <w:rStyle w:val="CommentReference"/>
        </w:rPr>
        <w:annotationRef/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, la </w:t>
      </w:r>
      <w:proofErr w:type="spellStart"/>
      <w:r>
        <w:t>fusionas</w:t>
      </w:r>
      <w:proofErr w:type="spellEnd"/>
      <w:r>
        <w:t xml:space="preserve"> con la principal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.</w:t>
      </w:r>
    </w:p>
  </w:comment>
  <w:comment w:id="15" w:author="Raúl Quispe Medina" w:date="2025-04-19T10:16:00Z" w:initials="RQM">
    <w:p w14:paraId="3A9EFDED" w14:textId="5A9B8A1B" w:rsidR="008F01FC" w:rsidRDefault="008F01FC">
      <w:pPr>
        <w:pStyle w:val="CommentText"/>
      </w:pPr>
      <w:r>
        <w:rPr>
          <w:rStyle w:val="CommentReference"/>
        </w:rPr>
        <w:annotationRef/>
      </w:r>
      <w:r>
        <w:t xml:space="preserve">Son </w:t>
      </w:r>
      <w:proofErr w:type="spellStart"/>
      <w:r>
        <w:t>concepto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avanzados</w:t>
      </w:r>
      <w:proofErr w:type="spellEnd"/>
      <w:r>
        <w:t xml:space="preserve"> que son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especificas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que </w:t>
      </w:r>
      <w:proofErr w:type="spellStart"/>
      <w:r>
        <w:t>ahora</w:t>
      </w:r>
      <w:proofErr w:type="spellEnd"/>
      <w:r>
        <w:t xml:space="preserve"> no son indispensables de </w:t>
      </w:r>
      <w:proofErr w:type="spellStart"/>
      <w:r>
        <w:t>aprender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con </w:t>
      </w:r>
      <w:proofErr w:type="spellStart"/>
      <w:r>
        <w:t>normalidad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22DB58" w15:done="0"/>
  <w15:commentEx w15:paraId="28A2551F" w15:done="0"/>
  <w15:commentEx w15:paraId="29D23490" w15:done="0"/>
  <w15:commentEx w15:paraId="08A8489B" w15:done="0"/>
  <w15:commentEx w15:paraId="206B9E5A" w15:done="0"/>
  <w15:commentEx w15:paraId="738CB405" w15:done="0"/>
  <w15:commentEx w15:paraId="6069B0FE" w15:done="0"/>
  <w15:commentEx w15:paraId="482DFA99" w15:done="0"/>
  <w15:commentEx w15:paraId="5BF71F17" w15:done="0"/>
  <w15:commentEx w15:paraId="63E8F5DF" w15:done="0"/>
  <w15:commentEx w15:paraId="4FE60549" w15:done="0"/>
  <w15:commentEx w15:paraId="5F3B1682" w15:done="0"/>
  <w15:commentEx w15:paraId="5C9BACC4" w15:done="0"/>
  <w15:commentEx w15:paraId="110E1878" w15:done="0"/>
  <w15:commentEx w15:paraId="3169E3FF" w15:done="0"/>
  <w15:commentEx w15:paraId="3A9EFD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DEDA7" w16cex:dateUtc="2025-04-19T14:38:00Z"/>
  <w16cex:commentExtensible w16cex:durableId="2BADEF91" w16cex:dateUtc="2025-04-19T14:46:00Z"/>
  <w16cex:commentExtensible w16cex:durableId="2BADF00D" w16cex:dateUtc="2025-04-19T14:49:00Z"/>
  <w16cex:commentExtensible w16cex:durableId="2BADF04D" w16cex:dateUtc="2025-04-19T14:50:00Z"/>
  <w16cex:commentExtensible w16cex:durableId="2BADEEE7" w16cex:dateUtc="2025-04-19T14:44:00Z"/>
  <w16cex:commentExtensible w16cex:durableId="2BADF17D" w16cex:dateUtc="2025-04-19T14:55:00Z"/>
  <w16cex:commentExtensible w16cex:durableId="2BADF103" w16cex:dateUtc="2025-04-19T14:53:00Z"/>
  <w16cex:commentExtensible w16cex:durableId="2BADF0EB" w16cex:dateUtc="2025-04-19T14:52:00Z"/>
  <w16cex:commentExtensible w16cex:durableId="2BADF55F" w16cex:dateUtc="2025-04-19T15:11:00Z"/>
  <w16cex:commentExtensible w16cex:durableId="2BADF1B3" w16cex:dateUtc="2025-04-19T14:56:00Z"/>
  <w16cex:commentExtensible w16cex:durableId="2BADF245" w16cex:dateUtc="2025-04-19T14:58:00Z"/>
  <w16cex:commentExtensible w16cex:durableId="2BADF2C8" w16cex:dateUtc="2025-04-19T15:00:00Z"/>
  <w16cex:commentExtensible w16cex:durableId="2BADF5F6" w16cex:dateUtc="2025-04-19T15:14:00Z"/>
  <w16cex:commentExtensible w16cex:durableId="2BADF311" w16cex:dateUtc="2025-04-19T15:01:00Z"/>
  <w16cex:commentExtensible w16cex:durableId="2BADF37E" w16cex:dateUtc="2025-04-19T15:03:00Z"/>
  <w16cex:commentExtensible w16cex:durableId="2BADF69A" w16cex:dateUtc="2025-04-19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22DB58" w16cid:durableId="2BADEDA7"/>
  <w16cid:commentId w16cid:paraId="28A2551F" w16cid:durableId="2BADEF91"/>
  <w16cid:commentId w16cid:paraId="29D23490" w16cid:durableId="2BADF00D"/>
  <w16cid:commentId w16cid:paraId="08A8489B" w16cid:durableId="2BADF04D"/>
  <w16cid:commentId w16cid:paraId="206B9E5A" w16cid:durableId="2BADEEE7"/>
  <w16cid:commentId w16cid:paraId="738CB405" w16cid:durableId="2BADF17D"/>
  <w16cid:commentId w16cid:paraId="6069B0FE" w16cid:durableId="2BADF103"/>
  <w16cid:commentId w16cid:paraId="482DFA99" w16cid:durableId="2BADF0EB"/>
  <w16cid:commentId w16cid:paraId="5BF71F17" w16cid:durableId="2BADF55F"/>
  <w16cid:commentId w16cid:paraId="63E8F5DF" w16cid:durableId="2BADF1B3"/>
  <w16cid:commentId w16cid:paraId="4FE60549" w16cid:durableId="2BADF245"/>
  <w16cid:commentId w16cid:paraId="5F3B1682" w16cid:durableId="2BADF2C8"/>
  <w16cid:commentId w16cid:paraId="5C9BACC4" w16cid:durableId="2BADF5F6"/>
  <w16cid:commentId w16cid:paraId="110E1878" w16cid:durableId="2BADF311"/>
  <w16cid:commentId w16cid:paraId="3169E3FF" w16cid:durableId="2BADF37E"/>
  <w16cid:commentId w16cid:paraId="3A9EFDED" w16cid:durableId="2BADF6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596121">
    <w:abstractNumId w:val="8"/>
  </w:num>
  <w:num w:numId="2" w16cid:durableId="508566705">
    <w:abstractNumId w:val="6"/>
  </w:num>
  <w:num w:numId="3" w16cid:durableId="556742970">
    <w:abstractNumId w:val="5"/>
  </w:num>
  <w:num w:numId="4" w16cid:durableId="1191795831">
    <w:abstractNumId w:val="4"/>
  </w:num>
  <w:num w:numId="5" w16cid:durableId="1768496883">
    <w:abstractNumId w:val="7"/>
  </w:num>
  <w:num w:numId="6" w16cid:durableId="1702776898">
    <w:abstractNumId w:val="3"/>
  </w:num>
  <w:num w:numId="7" w16cid:durableId="1639993238">
    <w:abstractNumId w:val="2"/>
  </w:num>
  <w:num w:numId="8" w16cid:durableId="1390373624">
    <w:abstractNumId w:val="1"/>
  </w:num>
  <w:num w:numId="9" w16cid:durableId="14918682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úl Quispe Medina">
    <w15:presenceInfo w15:providerId="None" w15:userId="Raúl Quispe Med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8DA"/>
    <w:rsid w:val="0015074B"/>
    <w:rsid w:val="0029639D"/>
    <w:rsid w:val="00326F90"/>
    <w:rsid w:val="0048017F"/>
    <w:rsid w:val="00657A70"/>
    <w:rsid w:val="007B09F6"/>
    <w:rsid w:val="008F01FC"/>
    <w:rsid w:val="00AA1D8D"/>
    <w:rsid w:val="00B47730"/>
    <w:rsid w:val="00CB0664"/>
    <w:rsid w:val="00EB13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6D6BC"/>
  <w14:defaultImageDpi w14:val="300"/>
  <w15:docId w15:val="{50C2A043-E409-124D-9C89-0DB16F9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46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8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8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8DA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1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Raúl Quispe Medina</cp:lastModifiedBy>
  <cp:revision>2</cp:revision>
  <dcterms:created xsi:type="dcterms:W3CDTF">2013-12-23T23:15:00Z</dcterms:created>
  <dcterms:modified xsi:type="dcterms:W3CDTF">2025-04-19T15:17:00Z</dcterms:modified>
  <cp:category/>
</cp:coreProperties>
</file>
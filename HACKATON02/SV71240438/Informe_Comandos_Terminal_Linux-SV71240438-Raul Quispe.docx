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1D190" w14:textId="77777777" w:rsidR="00486747" w:rsidRDefault="00000000">
      <w:pPr>
        <w:pStyle w:val="Title"/>
      </w:pPr>
      <w:r>
        <w:t>Informe: Comandos Básicos de Terminal en Linux</w:t>
      </w:r>
    </w:p>
    <w:p w14:paraId="227174C7" w14:textId="7472EEAB" w:rsidR="00486747" w:rsidRDefault="00000000">
      <w:r>
        <w:t>¿Qué es la Terminal?</w:t>
      </w:r>
      <w:r>
        <w:br/>
      </w:r>
      <w:r>
        <w:br/>
        <w:t xml:space="preserve">La terminal es una herramienta que </w:t>
      </w:r>
      <w:commentRangeStart w:id="0"/>
      <w:r>
        <w:t xml:space="preserve">permite interactuar directamente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operativo</w:t>
      </w:r>
      <w:commentRangeEnd w:id="0"/>
      <w:proofErr w:type="spellEnd"/>
      <w:r w:rsidR="00FD59E0">
        <w:rPr>
          <w:rStyle w:val="CommentReference"/>
        </w:rPr>
        <w:commentReference w:id="0"/>
      </w:r>
      <w:r>
        <w:t xml:space="preserve"> </w:t>
      </w:r>
      <w:proofErr w:type="spellStart"/>
      <w:r>
        <w:t>escribiendo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lugar de usar botones y ventanas gráficas. Aunque al principio puede parecer difícil, es una forma poderosa y rápida de </w:t>
      </w:r>
      <w:proofErr w:type="spellStart"/>
      <w:r>
        <w:t>controlar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computador</w:t>
      </w:r>
      <w:proofErr w:type="spellEnd"/>
      <w:r>
        <w:t>.</w:t>
      </w:r>
    </w:p>
    <w:p w14:paraId="7599CCAF" w14:textId="77777777" w:rsidR="00486747" w:rsidRDefault="00000000">
      <w:pPr>
        <w:pStyle w:val="Heading2"/>
      </w:pPr>
      <w:r>
        <w:t>pwd – Mostrar el directorio actual</w:t>
      </w:r>
    </w:p>
    <w:p w14:paraId="284E3FF9" w14:textId="50282B7B" w:rsidR="00486747" w:rsidRDefault="00000000">
      <w:commentRangeStart w:id="1"/>
      <w:r>
        <w:t xml:space="preserve">Este comando muestra la carpeta en la que </w:t>
      </w:r>
      <w:proofErr w:type="spellStart"/>
      <w:r>
        <w:t>estás</w:t>
      </w:r>
      <w:proofErr w:type="spellEnd"/>
      <w:r>
        <w:t xml:space="preserve"> </w:t>
      </w:r>
      <w:proofErr w:type="spellStart"/>
      <w:r>
        <w:t>trabajando</w:t>
      </w:r>
      <w:proofErr w:type="spellEnd"/>
      <w:r>
        <w:t>.</w:t>
      </w:r>
      <w:commentRangeEnd w:id="1"/>
      <w:r w:rsidR="00FD59E0">
        <w:rPr>
          <w:rStyle w:val="CommentReference"/>
        </w:rPr>
        <w:commentReference w:id="1"/>
      </w:r>
      <w:r>
        <w:br/>
      </w:r>
      <w:proofErr w:type="spellStart"/>
      <w:r>
        <w:t>Ejemplo</w:t>
      </w:r>
      <w:proofErr w:type="spellEnd"/>
      <w:r>
        <w:t>:</w:t>
      </w:r>
      <w:r>
        <w:br/>
        <w:t xml:space="preserve">    </w:t>
      </w:r>
      <w:proofErr w:type="spellStart"/>
      <w:r>
        <w:t>pwd</w:t>
      </w:r>
      <w:proofErr w:type="spellEnd"/>
    </w:p>
    <w:p w14:paraId="5CF90A99" w14:textId="77777777" w:rsidR="00486747" w:rsidRDefault="00000000">
      <w:pPr>
        <w:pStyle w:val="Heading2"/>
      </w:pPr>
      <w:commentRangeStart w:id="2"/>
      <w:r>
        <w:t xml:space="preserve">ls –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y </w:t>
      </w:r>
      <w:proofErr w:type="spellStart"/>
      <w:r>
        <w:t>carpetas</w:t>
      </w:r>
      <w:commentRangeEnd w:id="2"/>
      <w:proofErr w:type="spellEnd"/>
      <w:r w:rsidR="00FD59E0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2"/>
      </w:r>
    </w:p>
    <w:p w14:paraId="591872F0" w14:textId="7913B3A0" w:rsidR="00486747" w:rsidRDefault="00000000">
      <w:r>
        <w:t>Muestra los archivos y carpetas dentro del directorio actual.</w:t>
      </w:r>
      <w:r>
        <w:br/>
      </w:r>
      <w:proofErr w:type="spellStart"/>
      <w:r>
        <w:t>Ejemplo</w:t>
      </w:r>
      <w:proofErr w:type="spellEnd"/>
      <w:r>
        <w:t>:</w:t>
      </w:r>
      <w:r>
        <w:br/>
      </w:r>
      <w:commentRangeStart w:id="3"/>
      <w:r>
        <w:t xml:space="preserve">    ls</w:t>
      </w:r>
      <w:commentRangeEnd w:id="3"/>
      <w:r w:rsidR="00FD59E0">
        <w:rPr>
          <w:rStyle w:val="CommentReference"/>
        </w:rPr>
        <w:commentReference w:id="3"/>
      </w:r>
      <w:r>
        <w:br/>
      </w:r>
      <w:commentRangeStart w:id="4"/>
      <w:r>
        <w:t xml:space="preserve">    </w:t>
      </w:r>
      <w:proofErr w:type="spellStart"/>
      <w:r>
        <w:t>ls</w:t>
      </w:r>
      <w:proofErr w:type="spellEnd"/>
      <w:r>
        <w:t xml:space="preserve"> -l</w:t>
      </w:r>
      <w:commentRangeEnd w:id="4"/>
      <w:r w:rsidR="00FD59E0">
        <w:rPr>
          <w:rStyle w:val="CommentReference"/>
        </w:rPr>
        <w:commentReference w:id="4"/>
      </w:r>
    </w:p>
    <w:p w14:paraId="19FE357C" w14:textId="77777777" w:rsidR="00486747" w:rsidRDefault="00000000">
      <w:pPr>
        <w:pStyle w:val="Heading2"/>
      </w:pPr>
      <w:r>
        <w:t>cd – Cambiar de carpeta</w:t>
      </w:r>
    </w:p>
    <w:p w14:paraId="485696C9" w14:textId="55C8BA6D" w:rsidR="00486747" w:rsidRDefault="00000000">
      <w:commentRangeStart w:id="5"/>
      <w:r>
        <w:t xml:space="preserve">Te permite moverte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carpeta</w:t>
      </w:r>
      <w:proofErr w:type="spellEnd"/>
      <w:r>
        <w:t xml:space="preserve"> a </w:t>
      </w:r>
      <w:proofErr w:type="spellStart"/>
      <w:r>
        <w:t>otra</w:t>
      </w:r>
      <w:proofErr w:type="spellEnd"/>
      <w:r>
        <w:t>.</w:t>
      </w:r>
      <w:commentRangeEnd w:id="5"/>
      <w:r w:rsidR="00FD59E0">
        <w:rPr>
          <w:rStyle w:val="CommentReference"/>
        </w:rPr>
        <w:commentReference w:id="5"/>
      </w:r>
      <w:r>
        <w:br/>
        <w:t>Ejemplo:</w:t>
      </w:r>
      <w:r>
        <w:br/>
        <w:t xml:space="preserve">    cd Documentos</w:t>
      </w:r>
      <w:r>
        <w:br/>
        <w:t xml:space="preserve">    cd</w:t>
      </w:r>
      <w:proofErr w:type="gramStart"/>
      <w:r>
        <w:t xml:space="preserve"> ..</w:t>
      </w:r>
      <w:proofErr w:type="gramEnd"/>
      <w:r>
        <w:br/>
        <w:t xml:space="preserve">    cd /home</w:t>
      </w:r>
    </w:p>
    <w:p w14:paraId="3CE37476" w14:textId="77777777" w:rsidR="00486747" w:rsidRDefault="00000000">
      <w:pPr>
        <w:pStyle w:val="Heading2"/>
      </w:pPr>
      <w:commentRangeStart w:id="6"/>
      <w:r>
        <w:t xml:space="preserve">mkdir –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carpeta</w:t>
      </w:r>
      <w:commentRangeEnd w:id="6"/>
      <w:proofErr w:type="spellEnd"/>
      <w:r w:rsidR="00FD59E0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6"/>
      </w:r>
    </w:p>
    <w:p w14:paraId="7CF7ABBB" w14:textId="77777777" w:rsidR="00486747" w:rsidRDefault="00000000">
      <w:r>
        <w:t>Crea un nuevo directorio (carpeta) dentro de la ruta actual.</w:t>
      </w:r>
      <w:r>
        <w:br/>
        <w:t>Ejemplo:</w:t>
      </w:r>
      <w:r>
        <w:br/>
        <w:t xml:space="preserve">    </w:t>
      </w:r>
      <w:commentRangeStart w:id="7"/>
      <w:proofErr w:type="spellStart"/>
      <w:r>
        <w:t>mkdir</w:t>
      </w:r>
      <w:proofErr w:type="spellEnd"/>
      <w:r>
        <w:t xml:space="preserve"> </w:t>
      </w:r>
      <w:proofErr w:type="spellStart"/>
      <w:r>
        <w:t>nueva_carpeta</w:t>
      </w:r>
      <w:commentRangeEnd w:id="7"/>
      <w:proofErr w:type="spellEnd"/>
      <w:r w:rsidR="00FD59E0">
        <w:rPr>
          <w:rStyle w:val="CommentReference"/>
        </w:rPr>
        <w:commentReference w:id="7"/>
      </w:r>
      <w:r>
        <w:br/>
        <w:t>(</w:t>
      </w:r>
      <w:proofErr w:type="spellStart"/>
      <w:r>
        <w:t>Comentario</w:t>
      </w:r>
      <w:proofErr w:type="spellEnd"/>
      <w:r>
        <w:t xml:space="preserve">: </w:t>
      </w:r>
      <w:proofErr w:type="spellStart"/>
      <w:r>
        <w:t>Muy</w:t>
      </w:r>
      <w:proofErr w:type="spellEnd"/>
      <w:r>
        <w:t xml:space="preserve"> </w:t>
      </w:r>
      <w:proofErr w:type="spellStart"/>
      <w:r>
        <w:t>útil</w:t>
      </w:r>
      <w:proofErr w:type="spellEnd"/>
      <w:r>
        <w:t xml:space="preserve"> para organizar tu trabajo por carpetas.)</w:t>
      </w:r>
    </w:p>
    <w:p w14:paraId="44840F1B" w14:textId="77777777" w:rsidR="00486747" w:rsidRDefault="00000000">
      <w:pPr>
        <w:pStyle w:val="Heading2"/>
      </w:pPr>
      <w:commentRangeStart w:id="8"/>
      <w:r>
        <w:t xml:space="preserve">touch –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vacío</w:t>
      </w:r>
      <w:commentRangeEnd w:id="8"/>
      <w:proofErr w:type="spellEnd"/>
      <w:r w:rsidR="00FD59E0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8"/>
      </w:r>
    </w:p>
    <w:p w14:paraId="1944677C" w14:textId="54CA5D2E" w:rsidR="00486747" w:rsidRDefault="00000000">
      <w:r>
        <w:t>Crea un nuevo archivo sin contenido, útil para iniciar un proyecto o probar.</w:t>
      </w:r>
      <w:r>
        <w:br/>
        <w:t>Ejemplo:</w:t>
      </w:r>
      <w:r>
        <w:br/>
        <w:t xml:space="preserve">    touch archivo.txt</w:t>
      </w:r>
    </w:p>
    <w:p w14:paraId="7265873F" w14:textId="77777777" w:rsidR="00FD59E0" w:rsidRDefault="00FD59E0"/>
    <w:p w14:paraId="7042D05E" w14:textId="77777777" w:rsidR="00486747" w:rsidRDefault="00000000">
      <w:pPr>
        <w:pStyle w:val="Heading2"/>
      </w:pPr>
      <w:r>
        <w:lastRenderedPageBreak/>
        <w:t>rm – Borrar archivos</w:t>
      </w:r>
    </w:p>
    <w:p w14:paraId="4E409B8F" w14:textId="2F0CD82F" w:rsidR="00486747" w:rsidRDefault="00000000">
      <w:commentRangeStart w:id="9"/>
      <w:proofErr w:type="spellStart"/>
      <w:r>
        <w:t>Elimina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o </w:t>
      </w:r>
      <w:proofErr w:type="spellStart"/>
      <w:r>
        <w:t>carpetas</w:t>
      </w:r>
      <w:proofErr w:type="spellEnd"/>
      <w:r>
        <w:t>.</w:t>
      </w:r>
      <w:commentRangeEnd w:id="9"/>
      <w:r w:rsidR="00FD59E0">
        <w:rPr>
          <w:rStyle w:val="CommentReference"/>
        </w:rPr>
        <w:commentReference w:id="9"/>
      </w:r>
      <w:r>
        <w:br/>
        <w:t>Ejemplo:</w:t>
      </w:r>
      <w:r>
        <w:br/>
        <w:t xml:space="preserve">    rm archivo.txt</w:t>
      </w:r>
      <w:r>
        <w:br/>
        <w:t xml:space="preserve">    rm -r </w:t>
      </w:r>
      <w:proofErr w:type="spellStart"/>
      <w:r>
        <w:t>carpeta</w:t>
      </w:r>
      <w:proofErr w:type="spellEnd"/>
    </w:p>
    <w:p w14:paraId="1F9CAF11" w14:textId="77777777" w:rsidR="00486747" w:rsidRDefault="00000000">
      <w:pPr>
        <w:pStyle w:val="Heading2"/>
      </w:pPr>
      <w:r>
        <w:t>cp – Copiar archivos o carpetas</w:t>
      </w:r>
    </w:p>
    <w:p w14:paraId="58F4EB27" w14:textId="6F1B8E5C" w:rsidR="00486747" w:rsidRDefault="00000000">
      <w:commentRangeStart w:id="10"/>
      <w:r>
        <w:t xml:space="preserve">Copia archivos de un </w:t>
      </w:r>
      <w:proofErr w:type="spellStart"/>
      <w:r>
        <w:t>lugar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otro</w:t>
      </w:r>
      <w:proofErr w:type="spellEnd"/>
      <w:r>
        <w:t>.</w:t>
      </w:r>
      <w:commentRangeEnd w:id="10"/>
      <w:r w:rsidR="001220A9">
        <w:rPr>
          <w:rStyle w:val="CommentReference"/>
        </w:rPr>
        <w:commentReference w:id="10"/>
      </w:r>
      <w:r>
        <w:br/>
        <w:t>Ejemplo:</w:t>
      </w:r>
      <w:r>
        <w:br/>
        <w:t xml:space="preserve">    cp archivo.txt copia.txt</w:t>
      </w:r>
      <w:r>
        <w:br/>
        <w:t xml:space="preserve">    cp -r carpeta1 carpeta2</w:t>
      </w:r>
    </w:p>
    <w:p w14:paraId="46EE180D" w14:textId="77777777" w:rsidR="00486747" w:rsidRDefault="00000000">
      <w:pPr>
        <w:pStyle w:val="Heading2"/>
      </w:pPr>
      <w:r>
        <w:t>mv – Mover o renombrar archivos</w:t>
      </w:r>
    </w:p>
    <w:p w14:paraId="371D7F3E" w14:textId="042B6C0B" w:rsidR="00486747" w:rsidRDefault="00000000">
      <w:r>
        <w:t xml:space="preserve">Sirve para mover archivos de un lugar </w:t>
      </w:r>
      <w:proofErr w:type="gramStart"/>
      <w:r>
        <w:t>a</w:t>
      </w:r>
      <w:proofErr w:type="gramEnd"/>
      <w:r>
        <w:t xml:space="preserve"> otro o para renombrarlos.</w:t>
      </w:r>
      <w:r>
        <w:br/>
        <w:t>Ejemplo:</w:t>
      </w:r>
      <w:r>
        <w:br/>
      </w:r>
      <w:commentRangeStart w:id="11"/>
      <w:r>
        <w:t xml:space="preserve">    mv archivo.txt nueva_ruta/</w:t>
      </w:r>
      <w:r>
        <w:br/>
        <w:t xml:space="preserve">    mv viejo.txt nuevo.txt</w:t>
      </w:r>
      <w:commentRangeEnd w:id="11"/>
      <w:r w:rsidR="001220A9">
        <w:rPr>
          <w:rStyle w:val="CommentReference"/>
        </w:rPr>
        <w:commentReference w:id="11"/>
      </w:r>
    </w:p>
    <w:p w14:paraId="01A7432C" w14:textId="77777777" w:rsidR="00486747" w:rsidRDefault="00000000">
      <w:pPr>
        <w:pStyle w:val="Heading2"/>
      </w:pPr>
      <w:r>
        <w:t>cat – Ver contenido de un archivo</w:t>
      </w:r>
    </w:p>
    <w:p w14:paraId="08C893B4" w14:textId="4370C9F5" w:rsidR="00486747" w:rsidRDefault="00000000">
      <w:commentRangeStart w:id="12"/>
      <w:r>
        <w:t xml:space="preserve">Muestra el contenido de archivos de texto </w:t>
      </w:r>
      <w:proofErr w:type="spellStart"/>
      <w:r>
        <w:t>directamente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terminal.</w:t>
      </w:r>
      <w:commentRangeEnd w:id="12"/>
      <w:r w:rsidR="001220A9">
        <w:rPr>
          <w:rStyle w:val="CommentReference"/>
        </w:rPr>
        <w:commentReference w:id="12"/>
      </w:r>
      <w:r>
        <w:br/>
        <w:t>Ejemplo:</w:t>
      </w:r>
      <w:r>
        <w:br/>
        <w:t xml:space="preserve">    cat archivo.txt</w:t>
      </w:r>
    </w:p>
    <w:p w14:paraId="11D71405" w14:textId="77777777" w:rsidR="00486747" w:rsidRDefault="00000000">
      <w:pPr>
        <w:pStyle w:val="Heading2"/>
      </w:pPr>
      <w:r>
        <w:t>clear – Limpiar la pantalla</w:t>
      </w:r>
    </w:p>
    <w:p w14:paraId="0327C891" w14:textId="6D4D9879" w:rsidR="00486747" w:rsidRDefault="00000000">
      <w:commentRangeStart w:id="13"/>
      <w:r>
        <w:t xml:space="preserve">Limpia la terminal para que se </w:t>
      </w:r>
      <w:proofErr w:type="spellStart"/>
      <w:r>
        <w:t>vea</w:t>
      </w:r>
      <w:proofErr w:type="spellEnd"/>
      <w:r>
        <w:t xml:space="preserve"> </w:t>
      </w:r>
      <w:proofErr w:type="spellStart"/>
      <w:r>
        <w:t>vacía</w:t>
      </w:r>
      <w:proofErr w:type="spellEnd"/>
      <w:r>
        <w:t>.</w:t>
      </w:r>
      <w:commentRangeEnd w:id="13"/>
      <w:r w:rsidR="001220A9">
        <w:rPr>
          <w:rStyle w:val="CommentReference"/>
        </w:rPr>
        <w:commentReference w:id="13"/>
      </w:r>
      <w:r>
        <w:br/>
      </w:r>
      <w:proofErr w:type="spellStart"/>
      <w:r>
        <w:t>Ejemplo</w:t>
      </w:r>
      <w:proofErr w:type="spellEnd"/>
      <w:r>
        <w:t>:</w:t>
      </w:r>
      <w:r>
        <w:br/>
        <w:t xml:space="preserve">    clear</w:t>
      </w:r>
    </w:p>
    <w:p w14:paraId="191B14EC" w14:textId="2BEB4C0B" w:rsidR="00175FE7" w:rsidRDefault="00175FE7" w:rsidP="00175FE7">
      <w:pPr>
        <w:pStyle w:val="Heading2"/>
      </w:pPr>
      <w:r>
        <w:t>man</w:t>
      </w:r>
      <w:r>
        <w:t xml:space="preserve"> – </w:t>
      </w:r>
      <w:commentRangeStart w:id="14"/>
      <w:r>
        <w:t xml:space="preserve">Manual de un </w:t>
      </w:r>
      <w:proofErr w:type="spellStart"/>
      <w:r>
        <w:t>comando</w:t>
      </w:r>
      <w:commentRangeEnd w:id="14"/>
      <w:proofErr w:type="spellEnd"/>
      <w:r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14"/>
      </w:r>
    </w:p>
    <w:p w14:paraId="08FE2697" w14:textId="54EA3807" w:rsidR="00175FE7" w:rsidRDefault="00175FE7" w:rsidP="00175FE7">
      <w:proofErr w:type="spellStart"/>
      <w:r>
        <w:t>Puedes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descripción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de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comando</w:t>
      </w:r>
      <w:proofErr w:type="spellEnd"/>
      <w:r>
        <w:t>.</w:t>
      </w:r>
      <w:r>
        <w:br/>
      </w:r>
      <w:proofErr w:type="spellStart"/>
      <w:r>
        <w:t>Ejemplo</w:t>
      </w:r>
      <w:proofErr w:type="spellEnd"/>
      <w:r>
        <w:t>:</w:t>
      </w:r>
      <w:r>
        <w:br/>
        <w:t xml:space="preserve">    </w:t>
      </w:r>
      <w:r>
        <w:t>man ls</w:t>
      </w:r>
    </w:p>
    <w:p w14:paraId="28461C1C" w14:textId="4A967472" w:rsidR="00486747" w:rsidRDefault="00000000">
      <w:pPr>
        <w:pStyle w:val="Heading1"/>
      </w:pPr>
      <w:proofErr w:type="spellStart"/>
      <w:r>
        <w:t>Conclusión</w:t>
      </w:r>
      <w:proofErr w:type="spellEnd"/>
    </w:p>
    <w:p w14:paraId="24B12D90" w14:textId="34137DA7" w:rsidR="00486747" w:rsidRDefault="00000000">
      <w:r>
        <w:t xml:space="preserve">Estos comandos básicos te permiten navegar, crear, copiar y eliminar archivos desde la terminal. Al principio pueden parecer complicados, pero con la práctica se vuelven muy naturales. Usar la terminal puede hacer que </w:t>
      </w:r>
      <w:commentRangeStart w:id="15"/>
      <w:r>
        <w:t xml:space="preserve">trabajes más rápido y con mayor control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  <w:commentRangeEnd w:id="15"/>
      <w:r w:rsidR="001220A9">
        <w:rPr>
          <w:rStyle w:val="CommentReference"/>
        </w:rPr>
        <w:commentReference w:id="15"/>
      </w:r>
    </w:p>
    <w:sectPr w:rsidR="004867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úl Quispe Medina" w:date="2025-04-19T10:26:00Z" w:initials="RQM">
    <w:p w14:paraId="3EACB65D" w14:textId="154AD164" w:rsidR="00FD59E0" w:rsidRDefault="00FD59E0">
      <w:pPr>
        <w:pStyle w:val="CommentText"/>
      </w:pPr>
      <w:r>
        <w:rPr>
          <w:rStyle w:val="CommentReference"/>
        </w:rPr>
        <w:annotationRef/>
      </w:r>
      <w:proofErr w:type="spellStart"/>
      <w:r>
        <w:t>Aprender</w:t>
      </w:r>
      <w:proofErr w:type="spellEnd"/>
      <w:r>
        <w:t xml:space="preserve"> la terminal es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directo</w:t>
      </w:r>
      <w:proofErr w:type="spellEnd"/>
      <w:r>
        <w:t xml:space="preserve"> al “</w:t>
      </w:r>
      <w:proofErr w:type="spellStart"/>
      <w:r>
        <w:t>corazón</w:t>
      </w:r>
      <w:proofErr w:type="spellEnd"/>
      <w:r>
        <w:t xml:space="preserve">” del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operativo</w:t>
      </w:r>
      <w:proofErr w:type="spellEnd"/>
      <w:r>
        <w:t>.</w:t>
      </w:r>
    </w:p>
  </w:comment>
  <w:comment w:id="1" w:author="Raúl Quispe Medina" w:date="2025-04-19T10:27:00Z" w:initials="RQM">
    <w:p w14:paraId="7FAD8331" w14:textId="384FD312" w:rsidR="00FD59E0" w:rsidRDefault="00FD59E0">
      <w:pPr>
        <w:pStyle w:val="CommentText"/>
      </w:pPr>
      <w:r>
        <w:rPr>
          <w:rStyle w:val="CommentReference"/>
        </w:rPr>
        <w:annotationRef/>
      </w:r>
      <w:proofErr w:type="spellStart"/>
      <w:r>
        <w:t>Sirve</w:t>
      </w:r>
      <w:proofErr w:type="spellEnd"/>
      <w:r>
        <w:t xml:space="preserve"> para saber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estás</w:t>
      </w:r>
      <w:proofErr w:type="spellEnd"/>
      <w:r>
        <w:t xml:space="preserve"> </w:t>
      </w:r>
      <w:proofErr w:type="spellStart"/>
      <w:r>
        <w:t>parado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brújula</w:t>
      </w:r>
      <w:proofErr w:type="spellEnd"/>
      <w:r>
        <w:t>.</w:t>
      </w:r>
    </w:p>
  </w:comment>
  <w:comment w:id="2" w:author="Raúl Quispe Medina" w:date="2025-04-19T10:30:00Z" w:initials="RQM">
    <w:p w14:paraId="18A8536F" w14:textId="31ED895F" w:rsidR="00FD59E0" w:rsidRDefault="00FD59E0">
      <w:pPr>
        <w:pStyle w:val="CommentText"/>
      </w:pPr>
      <w:r>
        <w:rPr>
          <w:rStyle w:val="CommentReference"/>
        </w:rPr>
        <w:annotationRef/>
      </w:r>
      <w:r>
        <w:t xml:space="preserve">Es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abrir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carpeta</w:t>
      </w:r>
      <w:proofErr w:type="spellEnd"/>
      <w:r>
        <w:t xml:space="preserve"> para </w:t>
      </w:r>
      <w:proofErr w:type="spellStart"/>
      <w:r>
        <w:t>ver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hay </w:t>
      </w:r>
      <w:proofErr w:type="spellStart"/>
      <w:r>
        <w:t>dentro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texto</w:t>
      </w:r>
      <w:proofErr w:type="spellEnd"/>
      <w:r>
        <w:t>.</w:t>
      </w:r>
    </w:p>
  </w:comment>
  <w:comment w:id="3" w:author="Raúl Quispe Medina" w:date="2025-04-19T10:30:00Z" w:initials="RQM">
    <w:p w14:paraId="03DF01C8" w14:textId="20EFE048" w:rsidR="00FD59E0" w:rsidRDefault="00FD59E0">
      <w:pPr>
        <w:pStyle w:val="CommentText"/>
      </w:pPr>
      <w:r>
        <w:rPr>
          <w:rStyle w:val="CommentReference"/>
        </w:rPr>
        <w:annotationRef/>
      </w:r>
      <w:proofErr w:type="spellStart"/>
      <w:r>
        <w:t>Muestra</w:t>
      </w:r>
      <w:proofErr w:type="spellEnd"/>
      <w:r>
        <w:t xml:space="preserve"> solo </w:t>
      </w:r>
      <w:proofErr w:type="spellStart"/>
      <w:r>
        <w:t>los</w:t>
      </w:r>
      <w:proofErr w:type="spellEnd"/>
      <w:r>
        <w:t xml:space="preserve"> </w:t>
      </w:r>
      <w:proofErr w:type="spellStart"/>
      <w:r w:rsidRPr="00FD59E0">
        <w:rPr>
          <w:rStyle w:val="Strong"/>
          <w:b w:val="0"/>
          <w:bCs w:val="0"/>
        </w:rPr>
        <w:t>archivos</w:t>
      </w:r>
      <w:proofErr w:type="spellEnd"/>
      <w:r w:rsidRPr="00FD59E0">
        <w:rPr>
          <w:rStyle w:val="Strong"/>
          <w:b w:val="0"/>
          <w:bCs w:val="0"/>
        </w:rPr>
        <w:t xml:space="preserve"> y </w:t>
      </w:r>
      <w:proofErr w:type="spellStart"/>
      <w:r w:rsidRPr="00FD59E0">
        <w:rPr>
          <w:rStyle w:val="Strong"/>
          <w:b w:val="0"/>
          <w:bCs w:val="0"/>
        </w:rPr>
        <w:t>carpetas</w:t>
      </w:r>
      <w:proofErr w:type="spellEnd"/>
      <w:r w:rsidRPr="00FD59E0">
        <w:rPr>
          <w:rStyle w:val="Strong"/>
          <w:b w:val="0"/>
          <w:bCs w:val="0"/>
        </w:rPr>
        <w:t xml:space="preserve"> </w:t>
      </w:r>
      <w:proofErr w:type="spellStart"/>
      <w:r w:rsidRPr="00FD59E0">
        <w:rPr>
          <w:rStyle w:val="Strong"/>
          <w:b w:val="0"/>
          <w:bCs w:val="0"/>
        </w:rPr>
        <w:t>visibles</w:t>
      </w:r>
      <w:proofErr w:type="spellEnd"/>
      <w:r>
        <w:t xml:space="preserve"> del </w:t>
      </w:r>
      <w:proofErr w:type="spellStart"/>
      <w:r>
        <w:t>directorio</w:t>
      </w:r>
      <w:proofErr w:type="spellEnd"/>
      <w:r>
        <w:t xml:space="preserve"> actual.</w:t>
      </w:r>
    </w:p>
  </w:comment>
  <w:comment w:id="4" w:author="Raúl Quispe Medina" w:date="2025-04-19T10:28:00Z" w:initials="RQM">
    <w:p w14:paraId="3018E520" w14:textId="5833EC61" w:rsidR="00FD59E0" w:rsidRDefault="00FD59E0">
      <w:pPr>
        <w:pStyle w:val="CommentText"/>
      </w:pPr>
      <w:r>
        <w:rPr>
          <w:rStyle w:val="CommentReference"/>
        </w:rPr>
        <w:annotationRef/>
      </w:r>
      <w:proofErr w:type="spellStart"/>
      <w:r>
        <w:t>Muestra</w:t>
      </w:r>
      <w:proofErr w:type="spellEnd"/>
      <w:r>
        <w:t xml:space="preserve"> </w:t>
      </w:r>
      <w:proofErr w:type="spellStart"/>
      <w:r w:rsidRPr="00FD59E0">
        <w:rPr>
          <w:rStyle w:val="Strong"/>
          <w:b w:val="0"/>
          <w:bCs w:val="0"/>
        </w:rPr>
        <w:t>todo</w:t>
      </w:r>
      <w:proofErr w:type="spellEnd"/>
      <w:r>
        <w:t xml:space="preserve">, </w:t>
      </w:r>
      <w:proofErr w:type="spellStart"/>
      <w:r>
        <w:t>incluidos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 w:rsidRPr="00FD59E0">
        <w:rPr>
          <w:rStyle w:val="Strong"/>
          <w:b w:val="0"/>
          <w:bCs w:val="0"/>
        </w:rPr>
        <w:t>archivos</w:t>
      </w:r>
      <w:proofErr w:type="spellEnd"/>
      <w:r w:rsidRPr="00FD59E0">
        <w:rPr>
          <w:rStyle w:val="Strong"/>
          <w:b w:val="0"/>
          <w:bCs w:val="0"/>
        </w:rPr>
        <w:t xml:space="preserve"> </w:t>
      </w:r>
      <w:proofErr w:type="spellStart"/>
      <w:r w:rsidRPr="00FD59E0">
        <w:rPr>
          <w:rStyle w:val="Strong"/>
          <w:b w:val="0"/>
          <w:bCs w:val="0"/>
        </w:rPr>
        <w:t>ocultos</w:t>
      </w:r>
      <w:proofErr w:type="spellEnd"/>
      <w:r>
        <w:rPr>
          <w:rStyle w:val="Strong"/>
          <w:b w:val="0"/>
          <w:bCs w:val="0"/>
        </w:rPr>
        <w:t>.</w:t>
      </w:r>
    </w:p>
  </w:comment>
  <w:comment w:id="5" w:author="Raúl Quispe Medina" w:date="2025-04-19T10:31:00Z" w:initials="RQM">
    <w:p w14:paraId="58E289B7" w14:textId="3737760A" w:rsidR="00FD59E0" w:rsidRDefault="00FD59E0">
      <w:pPr>
        <w:pStyle w:val="CommentText"/>
      </w:pPr>
      <w:r>
        <w:rPr>
          <w:rStyle w:val="CommentReference"/>
        </w:rPr>
        <w:annotationRef/>
      </w:r>
      <w:r>
        <w:t xml:space="preserve">Es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moverte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carpetas</w:t>
      </w:r>
      <w:proofErr w:type="spellEnd"/>
      <w:r>
        <w:t xml:space="preserve"> con doble </w:t>
      </w:r>
      <w:proofErr w:type="spellStart"/>
      <w:r>
        <w:t>clic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texto</w:t>
      </w:r>
      <w:proofErr w:type="spellEnd"/>
      <w:r>
        <w:t>.</w:t>
      </w:r>
    </w:p>
  </w:comment>
  <w:comment w:id="6" w:author="Raúl Quispe Medina" w:date="2025-04-19T10:32:00Z" w:initials="RQM">
    <w:p w14:paraId="60A79596" w14:textId="5C14C166" w:rsidR="00FD59E0" w:rsidRDefault="00FD59E0">
      <w:pPr>
        <w:pStyle w:val="CommentText"/>
      </w:pPr>
      <w:r>
        <w:rPr>
          <w:rStyle w:val="CommentReference"/>
        </w:rPr>
        <w:annotationRef/>
      </w:r>
      <w:proofErr w:type="spellStart"/>
      <w:r>
        <w:t>Muy</w:t>
      </w:r>
      <w:proofErr w:type="spellEnd"/>
      <w:r>
        <w:t xml:space="preserve"> </w:t>
      </w:r>
      <w:proofErr w:type="spellStart"/>
      <w:r>
        <w:t>útil</w:t>
      </w:r>
      <w:proofErr w:type="spellEnd"/>
      <w:r>
        <w:t xml:space="preserve"> para </w:t>
      </w:r>
      <w:proofErr w:type="spellStart"/>
      <w:r>
        <w:t>organizar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carpetas</w:t>
      </w:r>
      <w:proofErr w:type="spellEnd"/>
      <w:r>
        <w:t>.</w:t>
      </w:r>
    </w:p>
  </w:comment>
  <w:comment w:id="7" w:author="Raúl Quispe Medina" w:date="2025-04-19T10:32:00Z" w:initials="RQM">
    <w:p w14:paraId="234C49E6" w14:textId="46F0C3DF" w:rsidR="00FD59E0" w:rsidRDefault="00FD59E0">
      <w:pPr>
        <w:pStyle w:val="CommentText"/>
      </w:pPr>
      <w:r>
        <w:rPr>
          <w:rStyle w:val="CommentReference"/>
        </w:rPr>
        <w:annotationRef/>
      </w:r>
      <w:r>
        <w:t xml:space="preserve">Para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usaré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sv71240438</w:t>
      </w:r>
    </w:p>
  </w:comment>
  <w:comment w:id="8" w:author="Raúl Quispe Medina" w:date="2025-04-19T10:33:00Z" w:initials="RQM">
    <w:p w14:paraId="53D73573" w14:textId="3FF8E7A7" w:rsidR="00FD59E0" w:rsidRDefault="00FD59E0">
      <w:pPr>
        <w:pStyle w:val="CommentText"/>
      </w:pPr>
      <w:r>
        <w:rPr>
          <w:rStyle w:val="CommentReference"/>
        </w:rPr>
        <w:annotationRef/>
      </w:r>
      <w:proofErr w:type="spellStart"/>
      <w:r>
        <w:t>También</w:t>
      </w:r>
      <w:proofErr w:type="spellEnd"/>
      <w:r>
        <w:t xml:space="preserve"> </w:t>
      </w:r>
      <w:proofErr w:type="spellStart"/>
      <w:r>
        <w:t>actualiza</w:t>
      </w:r>
      <w:proofErr w:type="spellEnd"/>
      <w:r>
        <w:t xml:space="preserve"> la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modificación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existe</w:t>
      </w:r>
      <w:proofErr w:type="spellEnd"/>
      <w:r>
        <w:t>.</w:t>
      </w:r>
    </w:p>
  </w:comment>
  <w:comment w:id="9" w:author="Raúl Quispe Medina" w:date="2025-04-19T10:35:00Z" w:initials="RQM">
    <w:p w14:paraId="3C027E6A" w14:textId="0D510FC3" w:rsidR="00FD59E0" w:rsidRDefault="00FD59E0">
      <w:pPr>
        <w:pStyle w:val="CommentText"/>
      </w:pPr>
      <w:r>
        <w:rPr>
          <w:rStyle w:val="CommentReference"/>
        </w:rPr>
        <w:annotationRef/>
      </w:r>
      <w:proofErr w:type="spellStart"/>
      <w:r>
        <w:t>Debemos</w:t>
      </w:r>
      <w:proofErr w:type="spellEnd"/>
      <w:r>
        <w:t xml:space="preserve"> ser </w:t>
      </w:r>
      <w:proofErr w:type="spellStart"/>
      <w:r>
        <w:t>cuidadosos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que lo que se </w:t>
      </w:r>
      <w:proofErr w:type="spellStart"/>
      <w:r>
        <w:t>elimina</w:t>
      </w:r>
      <w:proofErr w:type="spellEnd"/>
      <w:r>
        <w:t xml:space="preserve"> es de forma </w:t>
      </w:r>
      <w:proofErr w:type="spellStart"/>
      <w:r>
        <w:t>permanente</w:t>
      </w:r>
      <w:proofErr w:type="spellEnd"/>
      <w:r>
        <w:t xml:space="preserve">. </w:t>
      </w:r>
    </w:p>
  </w:comment>
  <w:comment w:id="10" w:author="Raúl Quispe Medina" w:date="2025-04-19T10:39:00Z" w:initials="RQM">
    <w:p w14:paraId="63BB4F17" w14:textId="6D3625EE" w:rsidR="001220A9" w:rsidRDefault="001220A9">
      <w:pPr>
        <w:pStyle w:val="CommentText"/>
      </w:pPr>
      <w:r>
        <w:rPr>
          <w:rStyle w:val="CommentReference"/>
        </w:rPr>
        <w:annotationRef/>
      </w:r>
      <w:proofErr w:type="spellStart"/>
      <w:r>
        <w:t>Muy</w:t>
      </w:r>
      <w:proofErr w:type="spellEnd"/>
      <w:r>
        <w:t xml:space="preserve"> </w:t>
      </w:r>
      <w:proofErr w:type="spellStart"/>
      <w:r>
        <w:t>útil</w:t>
      </w:r>
      <w:proofErr w:type="spellEnd"/>
      <w:r>
        <w:t xml:space="preserve"> para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copias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antes de </w:t>
      </w:r>
      <w:proofErr w:type="spellStart"/>
      <w:r>
        <w:t>modificar</w:t>
      </w:r>
      <w:proofErr w:type="spellEnd"/>
      <w:r>
        <w:t xml:space="preserve"> algo</w:t>
      </w:r>
      <w:r>
        <w:t>.</w:t>
      </w:r>
    </w:p>
  </w:comment>
  <w:comment w:id="11" w:author="Raúl Quispe Medina" w:date="2025-04-19T10:41:00Z" w:initials="RQM">
    <w:p w14:paraId="2A1E2F65" w14:textId="42AD3C1B" w:rsidR="001220A9" w:rsidRDefault="001220A9">
      <w:pPr>
        <w:pStyle w:val="CommentText"/>
      </w:pPr>
      <w:r>
        <w:rPr>
          <w:rStyle w:val="CommentReference"/>
        </w:rPr>
        <w:annotationRef/>
      </w:r>
      <w:r>
        <w:t xml:space="preserve">Mover y </w:t>
      </w:r>
      <w:proofErr w:type="spellStart"/>
      <w:r>
        <w:t>renombrar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de</w:t>
      </w:r>
      <w:r>
        <w:t>bemos</w:t>
      </w:r>
      <w:proofErr w:type="spellEnd"/>
      <w:r>
        <w:t xml:space="preserve"> ser </w:t>
      </w:r>
      <w:proofErr w:type="spellStart"/>
      <w:r>
        <w:t>cuidadosos</w:t>
      </w:r>
      <w:proofErr w:type="spellEnd"/>
      <w:r>
        <w:t xml:space="preserve"> de </w:t>
      </w:r>
      <w:proofErr w:type="spellStart"/>
      <w:r>
        <w:t>acuerdo</w:t>
      </w:r>
      <w:proofErr w:type="spellEnd"/>
      <w:r>
        <w:t xml:space="preserve"> a</w:t>
      </w:r>
      <w:r>
        <w:t xml:space="preserve"> </w:t>
      </w:r>
      <w:proofErr w:type="spellStart"/>
      <w:r>
        <w:t>cómo</w:t>
      </w:r>
      <w:proofErr w:type="spellEnd"/>
      <w:r>
        <w:t xml:space="preserve"> lo </w:t>
      </w:r>
      <w:proofErr w:type="spellStart"/>
      <w:r>
        <w:t>use</w:t>
      </w:r>
      <w:r>
        <w:t>mos</w:t>
      </w:r>
      <w:proofErr w:type="spellEnd"/>
      <w:r>
        <w:t>.</w:t>
      </w:r>
    </w:p>
  </w:comment>
  <w:comment w:id="12" w:author="Raúl Quispe Medina" w:date="2025-04-19T10:42:00Z" w:initials="RQM">
    <w:p w14:paraId="7DD32558" w14:textId="3A97192F" w:rsidR="001220A9" w:rsidRDefault="001220A9">
      <w:pPr>
        <w:pStyle w:val="CommentText"/>
      </w:pPr>
      <w:r>
        <w:rPr>
          <w:rStyle w:val="CommentReference"/>
        </w:rPr>
        <w:annotationRef/>
      </w:r>
      <w:r>
        <w:t xml:space="preserve">Ideal para leer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pequeños</w:t>
      </w:r>
      <w:proofErr w:type="spellEnd"/>
      <w:r>
        <w:t xml:space="preserve"> sin </w:t>
      </w:r>
      <w:proofErr w:type="spellStart"/>
      <w:r>
        <w:t>abrir</w:t>
      </w:r>
      <w:proofErr w:type="spellEnd"/>
      <w:r>
        <w:t xml:space="preserve"> un editor</w:t>
      </w:r>
      <w:r>
        <w:t>.</w:t>
      </w:r>
    </w:p>
  </w:comment>
  <w:comment w:id="13" w:author="Raúl Quispe Medina" w:date="2025-04-19T10:46:00Z" w:initials="RQM">
    <w:p w14:paraId="0A698F4B" w14:textId="19C48301" w:rsidR="001220A9" w:rsidRDefault="001220A9">
      <w:pPr>
        <w:pStyle w:val="CommentText"/>
      </w:pPr>
      <w:r>
        <w:rPr>
          <w:rStyle w:val="CommentReference"/>
        </w:rPr>
        <w:annotationRef/>
      </w:r>
      <w:r>
        <w:t xml:space="preserve">Solo </w:t>
      </w:r>
      <w:proofErr w:type="spellStart"/>
      <w:r>
        <w:t>limpia</w:t>
      </w:r>
      <w:proofErr w:type="spellEnd"/>
      <w:r>
        <w:t xml:space="preserve"> la vista, no borra nada real</w:t>
      </w:r>
      <w:r>
        <w:t>.</w:t>
      </w:r>
    </w:p>
  </w:comment>
  <w:comment w:id="14" w:author="Raúl Quispe Medina" w:date="2025-04-19T10:51:00Z" w:initials="RQM">
    <w:p w14:paraId="38744401" w14:textId="1B489593" w:rsidR="00175FE7" w:rsidRDefault="00175FE7">
      <w:pPr>
        <w:pStyle w:val="CommentText"/>
      </w:pPr>
      <w:r>
        <w:rPr>
          <w:rStyle w:val="CommentReference"/>
        </w:rPr>
        <w:annotationRef/>
      </w:r>
      <w:r>
        <w:t xml:space="preserve">No es </w:t>
      </w:r>
      <w:proofErr w:type="spellStart"/>
      <w:r>
        <w:t>necesario</w:t>
      </w:r>
      <w:proofErr w:type="spellEnd"/>
      <w:r>
        <w:t xml:space="preserve"> saber </w:t>
      </w:r>
      <w:proofErr w:type="spellStart"/>
      <w:r>
        <w:t>todo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>, c</w:t>
      </w:r>
      <w:r>
        <w:t>on</w:t>
      </w:r>
      <w:r>
        <w:t xml:space="preserve"> man</w:t>
      </w:r>
      <w:r>
        <w:t xml:space="preserve"> </w:t>
      </w:r>
      <w:proofErr w:type="spellStart"/>
      <w:r>
        <w:t>p</w:t>
      </w:r>
      <w:r>
        <w:t>odemos</w:t>
      </w:r>
      <w:proofErr w:type="spellEnd"/>
      <w:r>
        <w:t xml:space="preserve"> a</w:t>
      </w:r>
      <w:proofErr w:type="spellStart"/>
      <w:r>
        <w:t>prender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la terminal.</w:t>
      </w:r>
    </w:p>
  </w:comment>
  <w:comment w:id="15" w:author="Raúl Quispe Medina" w:date="2025-04-19T10:46:00Z" w:initials="RQM">
    <w:p w14:paraId="6AC838DF" w14:textId="316F50EA" w:rsidR="001220A9" w:rsidRDefault="001220A9">
      <w:pPr>
        <w:pStyle w:val="CommentText"/>
      </w:pPr>
      <w:r>
        <w:rPr>
          <w:rStyle w:val="CommentReference"/>
        </w:rPr>
        <w:annotationRef/>
      </w:r>
      <w:proofErr w:type="spellStart"/>
      <w:r>
        <w:t>También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instalar</w:t>
      </w:r>
      <w:proofErr w:type="spellEnd"/>
      <w:r>
        <w:t xml:space="preserve"> plugins y </w:t>
      </w:r>
      <w:proofErr w:type="spellStart"/>
      <w:r>
        <w:t>paquetes</w:t>
      </w:r>
      <w:proofErr w:type="spellEnd"/>
      <w:r>
        <w:t xml:space="preserve"> que </w:t>
      </w:r>
      <w:proofErr w:type="spellStart"/>
      <w:r>
        <w:t>te</w:t>
      </w:r>
      <w:proofErr w:type="spellEnd"/>
      <w:r>
        <w:t xml:space="preserve"> </w:t>
      </w:r>
      <w:proofErr w:type="spellStart"/>
      <w:r>
        <w:t>ayuden</w:t>
      </w:r>
      <w:proofErr w:type="spellEnd"/>
      <w:r>
        <w:t xml:space="preserve"> a </w:t>
      </w:r>
      <w:proofErr w:type="spellStart"/>
      <w:r>
        <w:t>tener</w:t>
      </w:r>
      <w:proofErr w:type="spellEnd"/>
      <w:r>
        <w:t xml:space="preserve"> major </w:t>
      </w:r>
      <w:proofErr w:type="spellStart"/>
      <w:r>
        <w:t>fluid</w:t>
      </w:r>
      <w:r w:rsidR="00175FE7">
        <w:t>e</w:t>
      </w:r>
      <w:r>
        <w:t>s</w:t>
      </w:r>
      <w:proofErr w:type="spellEnd"/>
      <w:r>
        <w:t xml:space="preserve">, distinction de </w:t>
      </w:r>
      <w:proofErr w:type="spellStart"/>
      <w:r>
        <w:t>colores</w:t>
      </w:r>
      <w:proofErr w:type="spellEnd"/>
      <w:r>
        <w:t xml:space="preserve"> </w:t>
      </w:r>
      <w:r w:rsidR="00175FE7">
        <w:t xml:space="preserve">y </w:t>
      </w:r>
      <w:proofErr w:type="spellStart"/>
      <w:r w:rsidR="00175FE7">
        <w:t>archivos</w:t>
      </w:r>
      <w:proofErr w:type="spellEnd"/>
      <w:r w:rsidR="00175FE7">
        <w:t xml:space="preserve">, que </w:t>
      </w:r>
      <w:proofErr w:type="spellStart"/>
      <w:r w:rsidR="00175FE7">
        <w:t>te</w:t>
      </w:r>
      <w:proofErr w:type="spellEnd"/>
      <w:r w:rsidR="00175FE7">
        <w:t xml:space="preserve"> </w:t>
      </w:r>
      <w:proofErr w:type="spellStart"/>
      <w:r w:rsidR="00175FE7">
        <w:t>hacen</w:t>
      </w:r>
      <w:proofErr w:type="spellEnd"/>
      <w:r w:rsidR="00175FE7">
        <w:t xml:space="preserve"> </w:t>
      </w:r>
      <w:proofErr w:type="spellStart"/>
      <w:r w:rsidR="00175FE7">
        <w:t>aún</w:t>
      </w:r>
      <w:proofErr w:type="spellEnd"/>
      <w:r w:rsidR="00175FE7">
        <w:t xml:space="preserve"> </w:t>
      </w:r>
      <w:proofErr w:type="spellStart"/>
      <w:r w:rsidR="00175FE7">
        <w:t>más</w:t>
      </w:r>
      <w:proofErr w:type="spellEnd"/>
      <w:r w:rsidR="00175FE7">
        <w:t xml:space="preserve"> </w:t>
      </w:r>
      <w:proofErr w:type="spellStart"/>
      <w:r w:rsidR="00175FE7">
        <w:t>fácil</w:t>
      </w:r>
      <w:proofErr w:type="spellEnd"/>
      <w:r w:rsidR="00175FE7">
        <w:t xml:space="preserve"> </w:t>
      </w:r>
      <w:proofErr w:type="spellStart"/>
      <w:r w:rsidR="00175FE7">
        <w:t>el</w:t>
      </w:r>
      <w:proofErr w:type="spellEnd"/>
      <w:r w:rsidR="00175FE7">
        <w:t xml:space="preserve"> </w:t>
      </w:r>
      <w:proofErr w:type="spellStart"/>
      <w:r w:rsidR="00175FE7">
        <w:t>uso</w:t>
      </w:r>
      <w:proofErr w:type="spellEnd"/>
      <w:r w:rsidR="00175FE7"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ACB65D" w15:done="0"/>
  <w15:commentEx w15:paraId="7FAD8331" w15:done="0"/>
  <w15:commentEx w15:paraId="18A8536F" w15:done="0"/>
  <w15:commentEx w15:paraId="03DF01C8" w15:done="0"/>
  <w15:commentEx w15:paraId="3018E520" w15:done="0"/>
  <w15:commentEx w15:paraId="58E289B7" w15:done="0"/>
  <w15:commentEx w15:paraId="60A79596" w15:done="0"/>
  <w15:commentEx w15:paraId="234C49E6" w15:done="0"/>
  <w15:commentEx w15:paraId="53D73573" w15:done="0"/>
  <w15:commentEx w15:paraId="3C027E6A" w15:done="0"/>
  <w15:commentEx w15:paraId="63BB4F17" w15:done="0"/>
  <w15:commentEx w15:paraId="2A1E2F65" w15:done="0"/>
  <w15:commentEx w15:paraId="7DD32558" w15:done="0"/>
  <w15:commentEx w15:paraId="0A698F4B" w15:done="0"/>
  <w15:commentEx w15:paraId="38744401" w15:done="0"/>
  <w15:commentEx w15:paraId="6AC838D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ADF8E4" w16cex:dateUtc="2025-04-19T15:26:00Z"/>
  <w16cex:commentExtensible w16cex:durableId="2BADF910" w16cex:dateUtc="2025-04-19T15:27:00Z"/>
  <w16cex:commentExtensible w16cex:durableId="2BADF9AB" w16cex:dateUtc="2025-04-19T15:30:00Z"/>
  <w16cex:commentExtensible w16cex:durableId="2BADF9CA" w16cex:dateUtc="2025-04-19T15:30:00Z"/>
  <w16cex:commentExtensible w16cex:durableId="2BADF95F" w16cex:dateUtc="2025-04-19T15:28:00Z"/>
  <w16cex:commentExtensible w16cex:durableId="2BADF9EC" w16cex:dateUtc="2025-04-19T15:31:00Z"/>
  <w16cex:commentExtensible w16cex:durableId="2BADFA47" w16cex:dateUtc="2025-04-19T15:32:00Z"/>
  <w16cex:commentExtensible w16cex:durableId="2BADFA4E" w16cex:dateUtc="2025-04-19T15:32:00Z"/>
  <w16cex:commentExtensible w16cex:durableId="2BADFA8B" w16cex:dateUtc="2025-04-19T15:33:00Z"/>
  <w16cex:commentExtensible w16cex:durableId="2BADFAF9" w16cex:dateUtc="2025-04-19T15:35:00Z"/>
  <w16cex:commentExtensible w16cex:durableId="2BADFBF1" w16cex:dateUtc="2025-04-19T15:39:00Z"/>
  <w16cex:commentExtensible w16cex:durableId="2BADFC47" w16cex:dateUtc="2025-04-19T15:41:00Z"/>
  <w16cex:commentExtensible w16cex:durableId="2BADFC9D" w16cex:dateUtc="2025-04-19T15:42:00Z"/>
  <w16cex:commentExtensible w16cex:durableId="2BADFD70" w16cex:dateUtc="2025-04-19T15:46:00Z"/>
  <w16cex:commentExtensible w16cex:durableId="2BADFEB5" w16cex:dateUtc="2025-04-19T15:51:00Z"/>
  <w16cex:commentExtensible w16cex:durableId="2BADFD93" w16cex:dateUtc="2025-04-19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ACB65D" w16cid:durableId="2BADF8E4"/>
  <w16cid:commentId w16cid:paraId="7FAD8331" w16cid:durableId="2BADF910"/>
  <w16cid:commentId w16cid:paraId="18A8536F" w16cid:durableId="2BADF9AB"/>
  <w16cid:commentId w16cid:paraId="03DF01C8" w16cid:durableId="2BADF9CA"/>
  <w16cid:commentId w16cid:paraId="3018E520" w16cid:durableId="2BADF95F"/>
  <w16cid:commentId w16cid:paraId="58E289B7" w16cid:durableId="2BADF9EC"/>
  <w16cid:commentId w16cid:paraId="60A79596" w16cid:durableId="2BADFA47"/>
  <w16cid:commentId w16cid:paraId="234C49E6" w16cid:durableId="2BADFA4E"/>
  <w16cid:commentId w16cid:paraId="53D73573" w16cid:durableId="2BADFA8B"/>
  <w16cid:commentId w16cid:paraId="3C027E6A" w16cid:durableId="2BADFAF9"/>
  <w16cid:commentId w16cid:paraId="63BB4F17" w16cid:durableId="2BADFBF1"/>
  <w16cid:commentId w16cid:paraId="2A1E2F65" w16cid:durableId="2BADFC47"/>
  <w16cid:commentId w16cid:paraId="7DD32558" w16cid:durableId="2BADFC9D"/>
  <w16cid:commentId w16cid:paraId="0A698F4B" w16cid:durableId="2BADFD70"/>
  <w16cid:commentId w16cid:paraId="38744401" w16cid:durableId="2BADFEB5"/>
  <w16cid:commentId w16cid:paraId="6AC838DF" w16cid:durableId="2BADFD9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5090859">
    <w:abstractNumId w:val="8"/>
  </w:num>
  <w:num w:numId="2" w16cid:durableId="992951223">
    <w:abstractNumId w:val="6"/>
  </w:num>
  <w:num w:numId="3" w16cid:durableId="1166897246">
    <w:abstractNumId w:val="5"/>
  </w:num>
  <w:num w:numId="4" w16cid:durableId="2079788226">
    <w:abstractNumId w:val="4"/>
  </w:num>
  <w:num w:numId="5" w16cid:durableId="985814622">
    <w:abstractNumId w:val="7"/>
  </w:num>
  <w:num w:numId="6" w16cid:durableId="1522818629">
    <w:abstractNumId w:val="3"/>
  </w:num>
  <w:num w:numId="7" w16cid:durableId="737440880">
    <w:abstractNumId w:val="2"/>
  </w:num>
  <w:num w:numId="8" w16cid:durableId="2130656793">
    <w:abstractNumId w:val="1"/>
  </w:num>
  <w:num w:numId="9" w16cid:durableId="73585882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úl Quispe Medina">
    <w15:presenceInfo w15:providerId="None" w15:userId="Raúl Quispe Medi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0A9"/>
    <w:rsid w:val="0015074B"/>
    <w:rsid w:val="00175FE7"/>
    <w:rsid w:val="0029639D"/>
    <w:rsid w:val="00326F90"/>
    <w:rsid w:val="00486747"/>
    <w:rsid w:val="00A1192F"/>
    <w:rsid w:val="00AA1D8D"/>
    <w:rsid w:val="00B47730"/>
    <w:rsid w:val="00CB0664"/>
    <w:rsid w:val="00FC693F"/>
    <w:rsid w:val="00FD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A482C7"/>
  <w14:defaultImageDpi w14:val="300"/>
  <w15:docId w15:val="{50C2A043-E409-124D-9C89-0DB16F97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D59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59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59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59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59E0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5F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Raúl Quispe Medina</cp:lastModifiedBy>
  <cp:revision>2</cp:revision>
  <dcterms:created xsi:type="dcterms:W3CDTF">2013-12-23T23:15:00Z</dcterms:created>
  <dcterms:modified xsi:type="dcterms:W3CDTF">2025-04-19T16:01:00Z</dcterms:modified>
  <cp:category/>
</cp:coreProperties>
</file>